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6"/>
      </w:tblGrid>
      <w:tr w:rsidR="00DE5549" w:rsidRPr="00ED3440" w14:paraId="6CEA3F0E" w14:textId="77777777" w:rsidTr="00355A1F">
        <w:trPr>
          <w:trHeight w:hRule="exact" w:val="1701"/>
        </w:trPr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</w:tcPr>
          <w:p w14:paraId="1BA39079" w14:textId="37AEAA11" w:rsidR="00DE5549" w:rsidRPr="00ED3440" w:rsidRDefault="002D229C" w:rsidP="00355A1F">
            <w:pPr>
              <w:spacing w:line="260" w:lineRule="auto"/>
              <w:ind w:left="34"/>
              <w:rPr>
                <w:sz w:val="20"/>
              </w:rPr>
            </w:pPr>
            <w:r>
              <w:rPr>
                <w:noProof/>
                <w:sz w:val="32"/>
              </w:rPr>
              <w:drawing>
                <wp:inline distT="0" distB="0" distL="0" distR="0" wp14:anchorId="42BF0CF7" wp14:editId="23403B74">
                  <wp:extent cx="1047750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81F8C4" w14:textId="77777777" w:rsidR="00DE5549" w:rsidRPr="00E805F2" w:rsidRDefault="00DE5549" w:rsidP="00DE5549">
      <w:pPr>
        <w:spacing w:line="260" w:lineRule="exact"/>
        <w:jc w:val="both"/>
        <w:rPr>
          <w:sz w:val="20"/>
        </w:rPr>
      </w:pPr>
    </w:p>
    <w:p w14:paraId="22315AA3" w14:textId="77777777" w:rsidR="00DE5549" w:rsidRPr="00E805F2" w:rsidRDefault="00DE5549" w:rsidP="00DE5549">
      <w:pPr>
        <w:spacing w:line="260" w:lineRule="exact"/>
        <w:jc w:val="both"/>
        <w:rPr>
          <w:sz w:val="20"/>
        </w:rPr>
      </w:pPr>
    </w:p>
    <w:p w14:paraId="5A6ED430" w14:textId="77777777" w:rsidR="00DE5549" w:rsidRPr="00E805F2" w:rsidRDefault="00DE5549" w:rsidP="00DE5549">
      <w:pPr>
        <w:spacing w:line="260" w:lineRule="exact"/>
        <w:jc w:val="both"/>
        <w:rPr>
          <w:sz w:val="20"/>
        </w:rPr>
      </w:pPr>
    </w:p>
    <w:p w14:paraId="68CF1F62" w14:textId="77777777" w:rsidR="00DE5549" w:rsidRDefault="00DE5549" w:rsidP="00DE5549">
      <w:pPr>
        <w:spacing w:line="260" w:lineRule="exact"/>
        <w:jc w:val="both"/>
        <w:rPr>
          <w:sz w:val="20"/>
        </w:rPr>
      </w:pPr>
    </w:p>
    <w:p w14:paraId="6CF3ECA8" w14:textId="77777777" w:rsidR="00DE5549" w:rsidRDefault="00DE5549" w:rsidP="00DE5549">
      <w:pPr>
        <w:spacing w:line="260" w:lineRule="exact"/>
        <w:jc w:val="both"/>
        <w:rPr>
          <w:sz w:val="20"/>
        </w:rPr>
      </w:pPr>
    </w:p>
    <w:p w14:paraId="64CAE51C" w14:textId="77777777" w:rsidR="00DE5549" w:rsidRDefault="00DE5549" w:rsidP="00DE5549">
      <w:pPr>
        <w:spacing w:line="260" w:lineRule="exact"/>
        <w:jc w:val="both"/>
        <w:rPr>
          <w:sz w:val="20"/>
        </w:rPr>
      </w:pPr>
    </w:p>
    <w:p w14:paraId="56C45B95" w14:textId="77777777" w:rsidR="00DE5549" w:rsidRDefault="00DE5549" w:rsidP="00DE5549">
      <w:pPr>
        <w:spacing w:line="260" w:lineRule="exact"/>
        <w:jc w:val="both"/>
        <w:rPr>
          <w:sz w:val="18"/>
        </w:rPr>
      </w:pPr>
    </w:p>
    <w:p w14:paraId="45FA38FF" w14:textId="77777777" w:rsidR="00DE5549" w:rsidRPr="00CE48BC" w:rsidRDefault="00DE5549" w:rsidP="00DE5549">
      <w:pPr>
        <w:spacing w:line="260" w:lineRule="exact"/>
        <w:jc w:val="both"/>
        <w:rPr>
          <w:sz w:val="18"/>
        </w:rPr>
      </w:pPr>
    </w:p>
    <w:p w14:paraId="2B696E9F" w14:textId="77777777" w:rsidR="00DE5549" w:rsidRDefault="00DE5549" w:rsidP="00DE5549">
      <w:pPr>
        <w:tabs>
          <w:tab w:val="left" w:pos="7088"/>
        </w:tabs>
        <w:spacing w:line="260" w:lineRule="exact"/>
        <w:rPr>
          <w:sz w:val="20"/>
        </w:rPr>
      </w:pPr>
    </w:p>
    <w:p w14:paraId="654D91B2" w14:textId="77777777" w:rsidR="00DE5549" w:rsidRDefault="00DE5549" w:rsidP="00DE5549">
      <w:pPr>
        <w:tabs>
          <w:tab w:val="left" w:pos="7088"/>
        </w:tabs>
        <w:spacing w:line="260" w:lineRule="exact"/>
        <w:rPr>
          <w:sz w:val="20"/>
        </w:rPr>
      </w:pPr>
    </w:p>
    <w:p w14:paraId="6BDB469C" w14:textId="77777777" w:rsidR="00DE5549" w:rsidRPr="0002655F" w:rsidRDefault="00DE5549" w:rsidP="00DE5549">
      <w:pPr>
        <w:tabs>
          <w:tab w:val="left" w:pos="7088"/>
        </w:tabs>
        <w:spacing w:line="260" w:lineRule="exact"/>
        <w:rPr>
          <w:sz w:val="20"/>
        </w:rPr>
      </w:pPr>
    </w:p>
    <w:tbl>
      <w:tblPr>
        <w:tblpPr w:vertAnchor="page" w:tblpY="2553"/>
        <w:tblOverlap w:val="never"/>
        <w:tblW w:w="428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83"/>
      </w:tblGrid>
      <w:tr w:rsidR="00DE5549" w:rsidRPr="00E805F2" w14:paraId="2458B45B" w14:textId="77777777" w:rsidTr="004D7C6B">
        <w:trPr>
          <w:cantSplit/>
          <w:trHeight w:hRule="exact" w:val="265"/>
        </w:trPr>
        <w:tc>
          <w:tcPr>
            <w:tcW w:w="4283" w:type="dxa"/>
            <w:vAlign w:val="bottom"/>
          </w:tcPr>
          <w:p w14:paraId="5630AC8E" w14:textId="5230CB23" w:rsidR="00DE5549" w:rsidRDefault="002D229C" w:rsidP="00355A1F">
            <w:pPr>
              <w:pStyle w:val="Header"/>
              <w:tabs>
                <w:tab w:val="clear" w:pos="4536"/>
                <w:tab w:val="clear" w:pos="9072"/>
              </w:tabs>
              <w:spacing w:line="260" w:lineRule="auto"/>
              <w:rPr>
                <w:sz w:val="16"/>
              </w:rPr>
            </w:pPr>
            <w:proofErr w:type="spellStart"/>
            <w:r>
              <w:rPr>
                <w:rFonts w:cs="Arial"/>
                <w:sz w:val="16"/>
              </w:rPr>
              <w:t>BärF</w:t>
            </w:r>
            <w:bookmarkStart w:id="0" w:name="_GoBack"/>
            <w:bookmarkEnd w:id="0"/>
            <w:r>
              <w:rPr>
                <w:rFonts w:cs="Arial"/>
                <w:sz w:val="16"/>
              </w:rPr>
              <w:t>oods</w:t>
            </w:r>
            <w:proofErr w:type="spellEnd"/>
            <w:r w:rsidR="00DE5549">
              <w:rPr>
                <w:rFonts w:cs="Arial"/>
                <w:sz w:val="16"/>
              </w:rPr>
              <w:t xml:space="preserve"> · </w:t>
            </w:r>
            <w:proofErr w:type="spellStart"/>
            <w:r>
              <w:rPr>
                <w:rFonts w:cs="Arial"/>
                <w:sz w:val="16"/>
              </w:rPr>
              <w:t>Eigerstrasse</w:t>
            </w:r>
            <w:proofErr w:type="spellEnd"/>
            <w:r>
              <w:rPr>
                <w:rFonts w:cs="Arial"/>
                <w:sz w:val="16"/>
              </w:rPr>
              <w:t xml:space="preserve"> 74</w:t>
            </w:r>
            <w:r w:rsidR="00DE5549" w:rsidRPr="002F7BD9">
              <w:rPr>
                <w:rFonts w:cs="Arial"/>
                <w:sz w:val="16"/>
              </w:rPr>
              <w:t xml:space="preserve"> </w:t>
            </w:r>
            <w:r>
              <w:rPr>
                <w:rFonts w:cs="Arial"/>
                <w:sz w:val="16"/>
              </w:rPr>
              <w:t>3007 Bern</w:t>
            </w:r>
          </w:p>
        </w:tc>
      </w:tr>
      <w:tr w:rsidR="00DE5549" w:rsidRPr="00E805F2" w14:paraId="001DF770" w14:textId="77777777" w:rsidTr="004D7C6B">
        <w:trPr>
          <w:cantSplit/>
          <w:trHeight w:hRule="exact" w:val="676"/>
        </w:trPr>
        <w:tc>
          <w:tcPr>
            <w:tcW w:w="4283" w:type="dxa"/>
          </w:tcPr>
          <w:p w14:paraId="33B26995" w14:textId="77777777" w:rsidR="00655EC4" w:rsidRPr="00655EC4" w:rsidRDefault="00655EC4" w:rsidP="00655EC4"/>
        </w:tc>
      </w:tr>
      <w:tr w:rsidR="00DE5549" w:rsidRPr="00E805F2" w14:paraId="321DF58F" w14:textId="77777777" w:rsidTr="004D7C6B">
        <w:trPr>
          <w:cantSplit/>
          <w:trHeight w:hRule="exact" w:val="1454"/>
        </w:trPr>
        <w:tc>
          <w:tcPr>
            <w:tcW w:w="4283" w:type="dxa"/>
          </w:tcPr>
          <w:p w14:paraId="18AA240F" w14:textId="1BCB4043" w:rsidR="00DE5549" w:rsidRPr="00E805F2" w:rsidRDefault="00AC5017" w:rsidP="00355A1F">
            <w:pPr>
              <w:pStyle w:val="Header"/>
              <w:tabs>
                <w:tab w:val="clear" w:pos="4536"/>
                <w:tab w:val="clear" w:pos="9072"/>
              </w:tabs>
              <w:spacing w:line="260" w:lineRule="auto"/>
              <w:rPr>
                <w:sz w:val="20"/>
              </w:rPr>
            </w:pPr>
            <w:r>
              <w:rPr>
                <w:sz w:val="20"/>
              </w:rPr>
              <w:t>Kunde</w:t>
            </w:r>
          </w:p>
          <w:p w14:paraId="0066731A" w14:textId="3C9954C5" w:rsidR="00DE5549" w:rsidRPr="00E805F2" w:rsidRDefault="00AC5017" w:rsidP="00355A1F">
            <w:pPr>
              <w:pStyle w:val="Header"/>
              <w:tabs>
                <w:tab w:val="clear" w:pos="4536"/>
                <w:tab w:val="clear" w:pos="9072"/>
              </w:tabs>
              <w:spacing w:line="260" w:lineRule="auto"/>
              <w:rPr>
                <w:sz w:val="20"/>
              </w:rPr>
            </w:pPr>
            <w:r>
              <w:rPr>
                <w:sz w:val="20"/>
              </w:rPr>
              <w:t>AdressZeile1</w:t>
            </w:r>
          </w:p>
          <w:p w14:paraId="755A6AEF" w14:textId="6155EFFE" w:rsidR="00DE5549" w:rsidRDefault="00AC5017" w:rsidP="00355A1F">
            <w:pPr>
              <w:pStyle w:val="Header"/>
              <w:tabs>
                <w:tab w:val="clear" w:pos="4536"/>
                <w:tab w:val="clear" w:pos="9072"/>
              </w:tabs>
              <w:spacing w:line="260" w:lineRule="auto"/>
              <w:rPr>
                <w:sz w:val="20"/>
              </w:rPr>
            </w:pPr>
            <w:r>
              <w:rPr>
                <w:sz w:val="20"/>
              </w:rPr>
              <w:t>AdressZeile2</w:t>
            </w:r>
          </w:p>
          <w:p w14:paraId="550A84E5" w14:textId="77777777" w:rsidR="004D7C6B" w:rsidRDefault="004D7C6B" w:rsidP="00355A1F">
            <w:pPr>
              <w:pStyle w:val="Header"/>
              <w:tabs>
                <w:tab w:val="clear" w:pos="4536"/>
                <w:tab w:val="clear" w:pos="9072"/>
              </w:tabs>
              <w:spacing w:line="260" w:lineRule="auto"/>
              <w:rPr>
                <w:sz w:val="20"/>
              </w:rPr>
            </w:pPr>
          </w:p>
          <w:p w14:paraId="46FCDBC2" w14:textId="77777777" w:rsidR="00655EC4" w:rsidRDefault="00655EC4" w:rsidP="00355A1F">
            <w:pPr>
              <w:pStyle w:val="Header"/>
              <w:tabs>
                <w:tab w:val="clear" w:pos="4536"/>
                <w:tab w:val="clear" w:pos="9072"/>
              </w:tabs>
              <w:spacing w:line="260" w:lineRule="auto"/>
              <w:rPr>
                <w:sz w:val="20"/>
              </w:rPr>
            </w:pPr>
          </w:p>
          <w:p w14:paraId="28C53F66" w14:textId="77777777" w:rsidR="00DE5549" w:rsidRDefault="00DE5549" w:rsidP="00355A1F">
            <w:pPr>
              <w:pStyle w:val="Header"/>
              <w:tabs>
                <w:tab w:val="clear" w:pos="4536"/>
                <w:tab w:val="clear" w:pos="9072"/>
              </w:tabs>
              <w:rPr>
                <w:sz w:val="16"/>
              </w:rPr>
            </w:pPr>
          </w:p>
        </w:tc>
      </w:tr>
    </w:tbl>
    <w:p w14:paraId="4262500E" w14:textId="77777777" w:rsidR="00DE5549" w:rsidRDefault="00DE5549" w:rsidP="00DE5549"/>
    <w:tbl>
      <w:tblPr>
        <w:tblpPr w:vertAnchor="page" w:horzAnchor="margin" w:tblpX="5671" w:tblpY="2553"/>
        <w:tblOverlap w:val="never"/>
        <w:tblW w:w="412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27"/>
      </w:tblGrid>
      <w:tr w:rsidR="00DE5549" w:rsidRPr="00E805F2" w14:paraId="0E20F4E0" w14:textId="77777777" w:rsidTr="00F74B68">
        <w:trPr>
          <w:cantSplit/>
          <w:trHeight w:hRule="exact" w:val="62"/>
        </w:trPr>
        <w:tc>
          <w:tcPr>
            <w:tcW w:w="4127" w:type="dxa"/>
            <w:vAlign w:val="bottom"/>
          </w:tcPr>
          <w:p w14:paraId="50A61282" w14:textId="77777777" w:rsidR="00DE5549" w:rsidRDefault="00DE5549" w:rsidP="00355A1F">
            <w:pPr>
              <w:pStyle w:val="Header"/>
              <w:tabs>
                <w:tab w:val="clear" w:pos="4536"/>
                <w:tab w:val="clear" w:pos="9072"/>
              </w:tabs>
              <w:spacing w:line="260" w:lineRule="auto"/>
              <w:rPr>
                <w:sz w:val="16"/>
              </w:rPr>
            </w:pPr>
          </w:p>
        </w:tc>
      </w:tr>
      <w:tr w:rsidR="00DE5549" w:rsidRPr="00E805F2" w14:paraId="1B092B87" w14:textId="77777777" w:rsidTr="00F74B68">
        <w:trPr>
          <w:cantSplit/>
          <w:trHeight w:val="502"/>
        </w:trPr>
        <w:tc>
          <w:tcPr>
            <w:tcW w:w="4127" w:type="dxa"/>
          </w:tcPr>
          <w:p w14:paraId="215EDB37" w14:textId="3BF55F29" w:rsidR="00DE5549" w:rsidRDefault="00655EC4" w:rsidP="00355A1F">
            <w:pPr>
              <w:pStyle w:val="Header"/>
              <w:tabs>
                <w:tab w:val="clear" w:pos="4536"/>
                <w:tab w:val="clear" w:pos="9072"/>
                <w:tab w:val="left" w:pos="1432"/>
              </w:tabs>
              <w:spacing w:line="260" w:lineRule="exact"/>
              <w:rPr>
                <w:sz w:val="20"/>
              </w:rPr>
            </w:pPr>
            <w:r>
              <w:rPr>
                <w:sz w:val="16"/>
              </w:rPr>
              <w:t>Rechnungsnummer</w:t>
            </w:r>
            <w:r w:rsidR="00DE5549">
              <w:rPr>
                <w:sz w:val="16"/>
              </w:rPr>
              <w:t>:</w:t>
            </w:r>
            <w:r w:rsidR="00DE5549" w:rsidRPr="00FF317B">
              <w:rPr>
                <w:sz w:val="20"/>
              </w:rPr>
              <w:tab/>
            </w:r>
            <w:r w:rsidR="00AC5017">
              <w:rPr>
                <w:sz w:val="16"/>
              </w:rPr>
              <w:t>Jahr</w:t>
            </w:r>
            <w:r w:rsidRPr="00655EC4">
              <w:rPr>
                <w:sz w:val="16"/>
              </w:rPr>
              <w:t>-</w:t>
            </w:r>
            <w:proofErr w:type="spellStart"/>
            <w:r w:rsidR="00AC5017">
              <w:rPr>
                <w:sz w:val="16"/>
              </w:rPr>
              <w:t>RechnungsNummer</w:t>
            </w:r>
            <w:proofErr w:type="spellEnd"/>
          </w:p>
          <w:p w14:paraId="16543230" w14:textId="4F508EB2" w:rsidR="00655EC4" w:rsidRPr="00FF317B" w:rsidRDefault="00655EC4" w:rsidP="00355A1F">
            <w:pPr>
              <w:pStyle w:val="Header"/>
              <w:tabs>
                <w:tab w:val="clear" w:pos="4536"/>
                <w:tab w:val="clear" w:pos="9072"/>
                <w:tab w:val="left" w:pos="1432"/>
              </w:tabs>
              <w:spacing w:line="260" w:lineRule="exact"/>
              <w:rPr>
                <w:sz w:val="20"/>
              </w:rPr>
            </w:pPr>
            <w:r w:rsidRPr="00655EC4">
              <w:rPr>
                <w:sz w:val="16"/>
                <w:szCs w:val="16"/>
              </w:rPr>
              <w:t>Rechnungsdatum</w:t>
            </w:r>
            <w:r>
              <w:rPr>
                <w:sz w:val="20"/>
              </w:rPr>
              <w:t>: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proofErr w:type="spellStart"/>
            <w:r w:rsidR="00AC5017">
              <w:rPr>
                <w:sz w:val="16"/>
                <w:szCs w:val="16"/>
              </w:rPr>
              <w:t>RechnungsDatum</w:t>
            </w:r>
            <w:proofErr w:type="spellEnd"/>
          </w:p>
          <w:p w14:paraId="31D909F0" w14:textId="607F2498" w:rsidR="00DE5549" w:rsidRPr="00FF317B" w:rsidRDefault="00655EC4" w:rsidP="00355A1F">
            <w:pPr>
              <w:pStyle w:val="Header"/>
              <w:tabs>
                <w:tab w:val="clear" w:pos="4536"/>
                <w:tab w:val="clear" w:pos="9072"/>
                <w:tab w:val="left" w:pos="1432"/>
              </w:tabs>
              <w:spacing w:line="260" w:lineRule="exact"/>
              <w:rPr>
                <w:sz w:val="20"/>
              </w:rPr>
            </w:pPr>
            <w:r>
              <w:rPr>
                <w:sz w:val="16"/>
              </w:rPr>
              <w:t>Lieferdatum</w:t>
            </w:r>
            <w:r w:rsidR="00DE5549">
              <w:rPr>
                <w:sz w:val="16"/>
              </w:rPr>
              <w:t>:</w:t>
            </w:r>
            <w:r w:rsidR="00DE5549" w:rsidRPr="00FF317B">
              <w:rPr>
                <w:sz w:val="20"/>
              </w:rPr>
              <w:tab/>
            </w:r>
            <w:r>
              <w:rPr>
                <w:sz w:val="20"/>
              </w:rPr>
              <w:tab/>
            </w:r>
            <w:proofErr w:type="spellStart"/>
            <w:r w:rsidR="00AC5017">
              <w:rPr>
                <w:sz w:val="16"/>
              </w:rPr>
              <w:t>LieferDatum</w:t>
            </w:r>
            <w:proofErr w:type="spellEnd"/>
          </w:p>
          <w:p w14:paraId="50670184" w14:textId="77777777" w:rsidR="00DE5549" w:rsidRPr="00FF317B" w:rsidRDefault="00DE5549" w:rsidP="00355A1F">
            <w:pPr>
              <w:pStyle w:val="Header"/>
              <w:tabs>
                <w:tab w:val="clear" w:pos="4536"/>
                <w:tab w:val="clear" w:pos="9072"/>
                <w:tab w:val="left" w:pos="1432"/>
              </w:tabs>
              <w:spacing w:line="260" w:lineRule="exact"/>
              <w:rPr>
                <w:sz w:val="20"/>
              </w:rPr>
            </w:pPr>
          </w:p>
          <w:p w14:paraId="1AB20DEE" w14:textId="7AECB8C7" w:rsidR="00DE5549" w:rsidRPr="00FF317B" w:rsidRDefault="00DE5549" w:rsidP="00355A1F">
            <w:pPr>
              <w:pStyle w:val="Header"/>
              <w:tabs>
                <w:tab w:val="clear" w:pos="4536"/>
                <w:tab w:val="clear" w:pos="9072"/>
                <w:tab w:val="left" w:pos="1432"/>
              </w:tabs>
              <w:spacing w:line="260" w:lineRule="exact"/>
              <w:rPr>
                <w:sz w:val="20"/>
              </w:rPr>
            </w:pPr>
            <w:r>
              <w:rPr>
                <w:sz w:val="16"/>
              </w:rPr>
              <w:t>Ansprechpartner:</w:t>
            </w:r>
            <w:r w:rsidRPr="00FF317B">
              <w:rPr>
                <w:sz w:val="20"/>
              </w:rPr>
              <w:tab/>
            </w:r>
            <w:r w:rsidR="00655EC4">
              <w:rPr>
                <w:sz w:val="20"/>
              </w:rPr>
              <w:tab/>
            </w:r>
            <w:r w:rsidR="002D229C">
              <w:rPr>
                <w:sz w:val="16"/>
              </w:rPr>
              <w:t>Markus Trachsel</w:t>
            </w:r>
          </w:p>
          <w:p w14:paraId="3BCD294B" w14:textId="762048FA" w:rsidR="00DE5549" w:rsidRPr="00FF317B" w:rsidRDefault="00DE5549" w:rsidP="00355A1F">
            <w:pPr>
              <w:pStyle w:val="Header"/>
              <w:tabs>
                <w:tab w:val="clear" w:pos="4536"/>
                <w:tab w:val="clear" w:pos="9072"/>
                <w:tab w:val="left" w:pos="1432"/>
              </w:tabs>
              <w:spacing w:line="260" w:lineRule="exact"/>
              <w:rPr>
                <w:sz w:val="20"/>
              </w:rPr>
            </w:pPr>
            <w:r>
              <w:rPr>
                <w:sz w:val="16"/>
              </w:rPr>
              <w:t>E-Mail:</w:t>
            </w:r>
            <w:r w:rsidRPr="00FF317B">
              <w:rPr>
                <w:sz w:val="20"/>
              </w:rPr>
              <w:tab/>
            </w:r>
            <w:r w:rsidR="00655EC4">
              <w:rPr>
                <w:sz w:val="20"/>
              </w:rPr>
              <w:tab/>
            </w:r>
            <w:r w:rsidR="002D229C">
              <w:rPr>
                <w:sz w:val="16"/>
              </w:rPr>
              <w:t>info@bearfoods.ch</w:t>
            </w:r>
          </w:p>
          <w:p w14:paraId="48B6072D" w14:textId="668BE77B" w:rsidR="00DE5549" w:rsidRPr="00FF317B" w:rsidRDefault="00DE5549" w:rsidP="00355A1F">
            <w:pPr>
              <w:pStyle w:val="Header"/>
              <w:tabs>
                <w:tab w:val="clear" w:pos="4536"/>
                <w:tab w:val="clear" w:pos="9072"/>
                <w:tab w:val="left" w:pos="1432"/>
              </w:tabs>
              <w:spacing w:line="260" w:lineRule="exact"/>
              <w:rPr>
                <w:sz w:val="20"/>
              </w:rPr>
            </w:pPr>
            <w:r>
              <w:rPr>
                <w:sz w:val="16"/>
              </w:rPr>
              <w:t>Telefon:</w:t>
            </w:r>
            <w:r w:rsidRPr="00FF317B">
              <w:rPr>
                <w:sz w:val="20"/>
              </w:rPr>
              <w:tab/>
            </w:r>
            <w:r w:rsidR="00655EC4">
              <w:rPr>
                <w:sz w:val="20"/>
              </w:rPr>
              <w:tab/>
            </w:r>
            <w:r w:rsidR="00F74B68" w:rsidRPr="00F74B68">
              <w:rPr>
                <w:sz w:val="16"/>
              </w:rPr>
              <w:t>+41</w:t>
            </w:r>
            <w:r w:rsidR="002D229C">
              <w:rPr>
                <w:sz w:val="16"/>
              </w:rPr>
              <w:t>795587023</w:t>
            </w:r>
          </w:p>
          <w:p w14:paraId="28107946" w14:textId="43ED9D61" w:rsidR="00DE5549" w:rsidRPr="00E805F2" w:rsidRDefault="00DE5549" w:rsidP="00655EC4">
            <w:pPr>
              <w:pStyle w:val="Header"/>
              <w:tabs>
                <w:tab w:val="clear" w:pos="4536"/>
                <w:tab w:val="clear" w:pos="9072"/>
                <w:tab w:val="left" w:pos="1432"/>
              </w:tabs>
              <w:spacing w:line="260" w:lineRule="exact"/>
              <w:rPr>
                <w:sz w:val="20"/>
              </w:rPr>
            </w:pPr>
          </w:p>
        </w:tc>
      </w:tr>
      <w:tr w:rsidR="00655EC4" w:rsidRPr="00E805F2" w14:paraId="62F35E3E" w14:textId="77777777" w:rsidTr="00F74B68">
        <w:trPr>
          <w:cantSplit/>
          <w:trHeight w:val="502"/>
        </w:trPr>
        <w:tc>
          <w:tcPr>
            <w:tcW w:w="4127" w:type="dxa"/>
          </w:tcPr>
          <w:p w14:paraId="3D4A3581" w14:textId="77777777" w:rsidR="00655EC4" w:rsidRDefault="00655EC4" w:rsidP="00355A1F">
            <w:pPr>
              <w:pStyle w:val="Header"/>
              <w:tabs>
                <w:tab w:val="clear" w:pos="4536"/>
                <w:tab w:val="clear" w:pos="9072"/>
                <w:tab w:val="left" w:pos="1432"/>
              </w:tabs>
              <w:spacing w:line="260" w:lineRule="exact"/>
              <w:rPr>
                <w:sz w:val="16"/>
              </w:rPr>
            </w:pPr>
          </w:p>
        </w:tc>
      </w:tr>
    </w:tbl>
    <w:p w14:paraId="6FB89DD4" w14:textId="77777777" w:rsidR="00DE5549" w:rsidRDefault="00DE5549" w:rsidP="00DE5549">
      <w:pPr>
        <w:spacing w:line="260" w:lineRule="auto"/>
        <w:ind w:right="-3"/>
        <w:rPr>
          <w:rFonts w:cs="Arial"/>
          <w:sz w:val="20"/>
        </w:rPr>
      </w:pPr>
    </w:p>
    <w:tbl>
      <w:tblPr>
        <w:tblStyle w:val="TableGrid"/>
        <w:tblpPr w:leftFromText="180" w:rightFromText="180" w:vertAnchor="text" w:horzAnchor="margin" w:tblpY="10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5"/>
      </w:tblGrid>
      <w:tr w:rsidR="00734999" w14:paraId="27478451" w14:textId="77777777" w:rsidTr="00734999">
        <w:tc>
          <w:tcPr>
            <w:tcW w:w="9345" w:type="dxa"/>
          </w:tcPr>
          <w:p w14:paraId="0A317AFA" w14:textId="77777777" w:rsidR="00734999" w:rsidRDefault="00734999" w:rsidP="00734999">
            <w:pPr>
              <w:spacing w:before="240" w:after="240"/>
              <w:ind w:right="-3"/>
              <w:rPr>
                <w:sz w:val="20"/>
              </w:rPr>
            </w:pPr>
            <w:r w:rsidRPr="0034749E">
              <w:rPr>
                <w:rFonts w:cs="Arial"/>
                <w:b/>
                <w:sz w:val="32"/>
              </w:rPr>
              <w:t>Rechnung</w:t>
            </w:r>
          </w:p>
        </w:tc>
      </w:tr>
    </w:tbl>
    <w:p w14:paraId="2FE2CAAB" w14:textId="77777777" w:rsidR="00734999" w:rsidRDefault="00734999" w:rsidP="00DE5549">
      <w:pPr>
        <w:ind w:right="-3"/>
        <w:rPr>
          <w:sz w:val="20"/>
        </w:rPr>
      </w:pPr>
    </w:p>
    <w:p w14:paraId="188BB857" w14:textId="4A54BCFB" w:rsidR="00DE5549" w:rsidRPr="00734999" w:rsidRDefault="00734999" w:rsidP="00DE5549">
      <w:pPr>
        <w:ind w:right="-3"/>
        <w:rPr>
          <w:rFonts w:cs="Arial"/>
          <w:b/>
          <w:sz w:val="28"/>
        </w:rPr>
      </w:pPr>
      <w:r w:rsidRPr="00734999">
        <w:rPr>
          <w:sz w:val="18"/>
        </w:rPr>
        <w:t>Vielen Dank für Ihren Auftrag. Wir erlauben uns folgende Rechnung zu stellen:</w:t>
      </w:r>
    </w:p>
    <w:tbl>
      <w:tblPr>
        <w:tblStyle w:val="ListTable3-Accent3"/>
        <w:tblpPr w:leftFromText="141" w:rightFromText="141" w:vertAnchor="page" w:horzAnchor="margin" w:tblpY="7401"/>
        <w:tblW w:w="0" w:type="auto"/>
        <w:tblLook w:val="04A0" w:firstRow="1" w:lastRow="0" w:firstColumn="1" w:lastColumn="0" w:noHBand="0" w:noVBand="1"/>
      </w:tblPr>
      <w:tblGrid>
        <w:gridCol w:w="2065"/>
        <w:gridCol w:w="2430"/>
        <w:gridCol w:w="2520"/>
        <w:gridCol w:w="2197"/>
      </w:tblGrid>
      <w:tr w:rsidR="0034749E" w14:paraId="4B4D43F3" w14:textId="77777777" w:rsidTr="002C05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65" w:type="dxa"/>
          </w:tcPr>
          <w:p w14:paraId="762FCD27" w14:textId="77777777" w:rsidR="0034749E" w:rsidRPr="0034749E" w:rsidRDefault="0034749E" w:rsidP="00734999">
            <w:pPr>
              <w:tabs>
                <w:tab w:val="left" w:pos="945"/>
              </w:tabs>
              <w:rPr>
                <w:rFonts w:cs="Arial"/>
                <w:color w:val="auto"/>
              </w:rPr>
            </w:pPr>
            <w:r w:rsidRPr="0029123D">
              <w:rPr>
                <w:rFonts w:cs="Arial"/>
                <w:color w:val="auto"/>
                <w:sz w:val="20"/>
              </w:rPr>
              <w:t>Bezeichnung</w:t>
            </w:r>
            <w:r w:rsidRPr="0034749E">
              <w:rPr>
                <w:rFonts w:cs="Arial"/>
                <w:color w:val="auto"/>
              </w:rPr>
              <w:t xml:space="preserve"> </w:t>
            </w:r>
            <w:r w:rsidRPr="0034749E">
              <w:rPr>
                <w:rFonts w:cs="Arial"/>
                <w:color w:val="auto"/>
              </w:rPr>
              <w:br/>
            </w:r>
            <w:r w:rsidRPr="0034749E">
              <w:rPr>
                <w:rFonts w:cs="Arial"/>
                <w:color w:val="auto"/>
                <w:sz w:val="16"/>
              </w:rPr>
              <w:t>Artikel / Dienstleistung</w:t>
            </w:r>
          </w:p>
        </w:tc>
        <w:tc>
          <w:tcPr>
            <w:tcW w:w="2430" w:type="dxa"/>
          </w:tcPr>
          <w:p w14:paraId="22DE490E" w14:textId="77777777" w:rsidR="0034749E" w:rsidRPr="0029123D" w:rsidRDefault="0034749E" w:rsidP="002C054D">
            <w:pPr>
              <w:tabs>
                <w:tab w:val="left" w:pos="945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20"/>
              </w:rPr>
            </w:pPr>
            <w:r w:rsidRPr="0029123D">
              <w:rPr>
                <w:rFonts w:cs="Arial"/>
                <w:color w:val="auto"/>
                <w:sz w:val="20"/>
              </w:rPr>
              <w:t>Menge</w:t>
            </w:r>
          </w:p>
        </w:tc>
        <w:tc>
          <w:tcPr>
            <w:tcW w:w="2520" w:type="dxa"/>
          </w:tcPr>
          <w:p w14:paraId="44A5698A" w14:textId="77777777" w:rsidR="0034749E" w:rsidRPr="0029123D" w:rsidRDefault="0034749E" w:rsidP="002C054D">
            <w:pPr>
              <w:tabs>
                <w:tab w:val="left" w:pos="945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20"/>
              </w:rPr>
            </w:pPr>
            <w:r w:rsidRPr="0029123D">
              <w:rPr>
                <w:rFonts w:cs="Arial"/>
                <w:color w:val="auto"/>
                <w:sz w:val="20"/>
              </w:rPr>
              <w:t>Einzelpreis</w:t>
            </w:r>
          </w:p>
        </w:tc>
        <w:tc>
          <w:tcPr>
            <w:tcW w:w="2197" w:type="dxa"/>
          </w:tcPr>
          <w:p w14:paraId="18CEA99A" w14:textId="77777777" w:rsidR="0034749E" w:rsidRPr="0029123D" w:rsidRDefault="0034749E" w:rsidP="002C054D">
            <w:pPr>
              <w:tabs>
                <w:tab w:val="left" w:pos="945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20"/>
              </w:rPr>
            </w:pPr>
            <w:r w:rsidRPr="0029123D">
              <w:rPr>
                <w:rFonts w:cs="Arial"/>
                <w:color w:val="auto"/>
                <w:sz w:val="20"/>
              </w:rPr>
              <w:t>Gesamtpreis</w:t>
            </w:r>
          </w:p>
        </w:tc>
      </w:tr>
      <w:tr w:rsidR="0034749E" w14:paraId="47968963" w14:textId="77777777" w:rsidTr="002C0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E34944C" w14:textId="77777777" w:rsidR="0034749E" w:rsidRPr="00734999" w:rsidRDefault="0034749E" w:rsidP="00734999">
            <w:pPr>
              <w:tabs>
                <w:tab w:val="left" w:pos="945"/>
              </w:tabs>
              <w:rPr>
                <w:rFonts w:cs="Arial"/>
                <w:b w:val="0"/>
                <w:sz w:val="20"/>
              </w:rPr>
            </w:pPr>
            <w:r w:rsidRPr="00734999">
              <w:rPr>
                <w:rFonts w:cs="Arial"/>
                <w:b w:val="0"/>
                <w:sz w:val="20"/>
              </w:rPr>
              <w:t>Bär-BQ Sauce</w:t>
            </w:r>
          </w:p>
        </w:tc>
        <w:tc>
          <w:tcPr>
            <w:tcW w:w="2430" w:type="dxa"/>
          </w:tcPr>
          <w:p w14:paraId="722A0B56" w14:textId="77777777" w:rsidR="0034749E" w:rsidRPr="00655EC4" w:rsidRDefault="0034749E" w:rsidP="002C054D">
            <w:pPr>
              <w:tabs>
                <w:tab w:val="left" w:pos="94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MengeBBQ</w:t>
            </w:r>
            <w:proofErr w:type="spellEnd"/>
          </w:p>
        </w:tc>
        <w:tc>
          <w:tcPr>
            <w:tcW w:w="2520" w:type="dxa"/>
          </w:tcPr>
          <w:p w14:paraId="5201D974" w14:textId="77777777" w:rsidR="0034749E" w:rsidRPr="00655EC4" w:rsidRDefault="0034749E" w:rsidP="002C054D">
            <w:pPr>
              <w:tabs>
                <w:tab w:val="left" w:pos="94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EinzelpreisBBQ</w:t>
            </w:r>
            <w:proofErr w:type="spellEnd"/>
            <w:r>
              <w:rPr>
                <w:rFonts w:cs="Arial"/>
                <w:sz w:val="20"/>
              </w:rPr>
              <w:t xml:space="preserve"> CHF</w:t>
            </w:r>
          </w:p>
        </w:tc>
        <w:tc>
          <w:tcPr>
            <w:tcW w:w="2197" w:type="dxa"/>
          </w:tcPr>
          <w:p w14:paraId="2C0010AE" w14:textId="77777777" w:rsidR="0034749E" w:rsidRPr="00655EC4" w:rsidRDefault="0034749E" w:rsidP="002C054D">
            <w:pPr>
              <w:tabs>
                <w:tab w:val="left" w:pos="94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TotalBBQ</w:t>
            </w:r>
            <w:proofErr w:type="spellEnd"/>
            <w:r w:rsidRPr="00655EC4">
              <w:rPr>
                <w:rFonts w:cs="Arial"/>
                <w:sz w:val="20"/>
              </w:rPr>
              <w:t xml:space="preserve"> CHF</w:t>
            </w:r>
          </w:p>
          <w:p w14:paraId="198CBF60" w14:textId="77777777" w:rsidR="0034749E" w:rsidRPr="00655EC4" w:rsidRDefault="0034749E" w:rsidP="002C054D">
            <w:pPr>
              <w:tabs>
                <w:tab w:val="left" w:pos="94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</w:p>
        </w:tc>
      </w:tr>
      <w:tr w:rsidR="0034749E" w14:paraId="6DB6BD31" w14:textId="77777777" w:rsidTr="002C054D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52167B0" w14:textId="77777777" w:rsidR="0034749E" w:rsidRPr="00734999" w:rsidRDefault="0034749E" w:rsidP="00734999">
            <w:pPr>
              <w:tabs>
                <w:tab w:val="left" w:pos="945"/>
              </w:tabs>
              <w:rPr>
                <w:rFonts w:cs="Arial"/>
                <w:b w:val="0"/>
                <w:sz w:val="20"/>
              </w:rPr>
            </w:pPr>
            <w:r w:rsidRPr="00734999">
              <w:rPr>
                <w:rFonts w:cs="Arial"/>
                <w:b w:val="0"/>
                <w:sz w:val="20"/>
              </w:rPr>
              <w:t>Pizza Sauce</w:t>
            </w:r>
          </w:p>
        </w:tc>
        <w:tc>
          <w:tcPr>
            <w:tcW w:w="2430" w:type="dxa"/>
          </w:tcPr>
          <w:p w14:paraId="1D93CB24" w14:textId="77777777" w:rsidR="0034749E" w:rsidRDefault="0034749E" w:rsidP="002C054D">
            <w:pPr>
              <w:tabs>
                <w:tab w:val="left" w:pos="945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MengePizza</w:t>
            </w:r>
            <w:proofErr w:type="spellEnd"/>
          </w:p>
        </w:tc>
        <w:tc>
          <w:tcPr>
            <w:tcW w:w="2520" w:type="dxa"/>
          </w:tcPr>
          <w:p w14:paraId="49E4F5D3" w14:textId="77777777" w:rsidR="0034749E" w:rsidRDefault="0034749E" w:rsidP="002C054D">
            <w:pPr>
              <w:tabs>
                <w:tab w:val="left" w:pos="945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EinzelpreisPizza</w:t>
            </w:r>
            <w:proofErr w:type="spellEnd"/>
            <w:r>
              <w:rPr>
                <w:rFonts w:cs="Arial"/>
                <w:sz w:val="20"/>
              </w:rPr>
              <w:t xml:space="preserve"> CHF</w:t>
            </w:r>
          </w:p>
        </w:tc>
        <w:tc>
          <w:tcPr>
            <w:tcW w:w="2197" w:type="dxa"/>
          </w:tcPr>
          <w:p w14:paraId="6FB78002" w14:textId="77777777" w:rsidR="0034749E" w:rsidRDefault="0034749E" w:rsidP="002C054D">
            <w:pPr>
              <w:tabs>
                <w:tab w:val="left" w:pos="945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TotalPizza</w:t>
            </w:r>
            <w:proofErr w:type="spellEnd"/>
            <w:r>
              <w:rPr>
                <w:rFonts w:cs="Arial"/>
                <w:sz w:val="20"/>
              </w:rPr>
              <w:t xml:space="preserve"> CHF</w:t>
            </w:r>
          </w:p>
        </w:tc>
      </w:tr>
      <w:tr w:rsidR="0034749E" w14:paraId="0BE4BA90" w14:textId="77777777" w:rsidTr="002C0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684F35E" w14:textId="77777777" w:rsidR="0034749E" w:rsidRPr="00734999" w:rsidRDefault="0034749E" w:rsidP="00734999">
            <w:pPr>
              <w:tabs>
                <w:tab w:val="left" w:pos="945"/>
              </w:tabs>
              <w:rPr>
                <w:rFonts w:cs="Arial"/>
                <w:b w:val="0"/>
                <w:sz w:val="20"/>
              </w:rPr>
            </w:pPr>
            <w:r w:rsidRPr="00734999">
              <w:rPr>
                <w:rFonts w:cs="Arial"/>
                <w:b w:val="0"/>
                <w:sz w:val="20"/>
              </w:rPr>
              <w:t>Braten Sauce</w:t>
            </w:r>
          </w:p>
        </w:tc>
        <w:tc>
          <w:tcPr>
            <w:tcW w:w="2430" w:type="dxa"/>
          </w:tcPr>
          <w:p w14:paraId="05792CA7" w14:textId="77777777" w:rsidR="0034749E" w:rsidRDefault="0034749E" w:rsidP="002C054D">
            <w:pPr>
              <w:tabs>
                <w:tab w:val="left" w:pos="94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MengeJus</w:t>
            </w:r>
            <w:proofErr w:type="spellEnd"/>
          </w:p>
        </w:tc>
        <w:tc>
          <w:tcPr>
            <w:tcW w:w="2520" w:type="dxa"/>
          </w:tcPr>
          <w:p w14:paraId="14B2AB6F" w14:textId="77777777" w:rsidR="0034749E" w:rsidRDefault="0034749E" w:rsidP="002C054D">
            <w:pPr>
              <w:tabs>
                <w:tab w:val="left" w:pos="94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EinzelpreisJus</w:t>
            </w:r>
            <w:proofErr w:type="spellEnd"/>
            <w:r>
              <w:rPr>
                <w:rFonts w:cs="Arial"/>
                <w:sz w:val="20"/>
              </w:rPr>
              <w:t xml:space="preserve"> CHF</w:t>
            </w:r>
          </w:p>
        </w:tc>
        <w:tc>
          <w:tcPr>
            <w:tcW w:w="2197" w:type="dxa"/>
          </w:tcPr>
          <w:p w14:paraId="25676D9C" w14:textId="77777777" w:rsidR="0034749E" w:rsidRDefault="0034749E" w:rsidP="002C054D">
            <w:pPr>
              <w:tabs>
                <w:tab w:val="left" w:pos="94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TotalJus</w:t>
            </w:r>
            <w:proofErr w:type="spellEnd"/>
            <w:r>
              <w:rPr>
                <w:rFonts w:cs="Arial"/>
                <w:sz w:val="20"/>
              </w:rPr>
              <w:t xml:space="preserve"> CHF</w:t>
            </w:r>
          </w:p>
        </w:tc>
      </w:tr>
      <w:tr w:rsidR="0034749E" w14:paraId="0A1704C3" w14:textId="77777777" w:rsidTr="002C054D">
        <w:trPr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D5E553" w14:textId="77777777" w:rsidR="0034749E" w:rsidRPr="00734999" w:rsidRDefault="0034749E" w:rsidP="00734999">
            <w:pPr>
              <w:tabs>
                <w:tab w:val="left" w:pos="945"/>
              </w:tabs>
              <w:rPr>
                <w:rFonts w:cs="Arial"/>
                <w:b w:val="0"/>
                <w:sz w:val="20"/>
              </w:rPr>
            </w:pPr>
            <w:r w:rsidRPr="00734999">
              <w:rPr>
                <w:rFonts w:cs="Arial"/>
                <w:b w:val="0"/>
                <w:sz w:val="20"/>
              </w:rPr>
              <w:t>Zwischensumme</w:t>
            </w:r>
          </w:p>
          <w:p w14:paraId="08CB9824" w14:textId="77777777" w:rsidR="0034749E" w:rsidRPr="00655EC4" w:rsidRDefault="0034749E" w:rsidP="00734999">
            <w:pPr>
              <w:tabs>
                <w:tab w:val="left" w:pos="945"/>
              </w:tabs>
              <w:rPr>
                <w:rFonts w:cs="Arial"/>
                <w:sz w:val="20"/>
              </w:rPr>
            </w:pPr>
          </w:p>
          <w:p w14:paraId="059861A4" w14:textId="77777777" w:rsidR="0034749E" w:rsidRPr="00655EC4" w:rsidRDefault="0034749E" w:rsidP="00734999">
            <w:pPr>
              <w:tabs>
                <w:tab w:val="left" w:pos="945"/>
              </w:tabs>
              <w:rPr>
                <w:rFonts w:cs="Arial"/>
                <w:sz w:val="20"/>
              </w:rPr>
            </w:pPr>
          </w:p>
        </w:tc>
        <w:tc>
          <w:tcPr>
            <w:tcW w:w="2430" w:type="dxa"/>
          </w:tcPr>
          <w:p w14:paraId="41E68BC6" w14:textId="77777777" w:rsidR="0034749E" w:rsidRPr="00655EC4" w:rsidRDefault="0034749E" w:rsidP="002C054D">
            <w:pPr>
              <w:tabs>
                <w:tab w:val="left" w:pos="945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</w:p>
        </w:tc>
        <w:tc>
          <w:tcPr>
            <w:tcW w:w="2520" w:type="dxa"/>
          </w:tcPr>
          <w:p w14:paraId="448CF170" w14:textId="77777777" w:rsidR="0034749E" w:rsidRPr="00655EC4" w:rsidRDefault="0034749E" w:rsidP="002C054D">
            <w:pPr>
              <w:tabs>
                <w:tab w:val="left" w:pos="945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</w:p>
        </w:tc>
        <w:tc>
          <w:tcPr>
            <w:tcW w:w="2197" w:type="dxa"/>
          </w:tcPr>
          <w:p w14:paraId="6E172C9A" w14:textId="77777777" w:rsidR="0034749E" w:rsidRPr="00655EC4" w:rsidRDefault="0034749E" w:rsidP="002C054D">
            <w:pPr>
              <w:tabs>
                <w:tab w:val="left" w:pos="945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SubTotal</w:t>
            </w:r>
            <w:proofErr w:type="spellEnd"/>
            <w:r w:rsidRPr="00655EC4">
              <w:rPr>
                <w:rFonts w:cs="Arial"/>
                <w:sz w:val="20"/>
              </w:rPr>
              <w:t xml:space="preserve"> CHF</w:t>
            </w:r>
          </w:p>
        </w:tc>
      </w:tr>
      <w:tr w:rsidR="0034749E" w14:paraId="4E4EEDC6" w14:textId="77777777" w:rsidTr="002C0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01E6736" w14:textId="77777777" w:rsidR="0034749E" w:rsidRPr="00655EC4" w:rsidRDefault="0034749E" w:rsidP="00734999">
            <w:pPr>
              <w:tabs>
                <w:tab w:val="left" w:pos="945"/>
              </w:tabs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Rechnungsbetrag</w:t>
            </w:r>
          </w:p>
        </w:tc>
        <w:tc>
          <w:tcPr>
            <w:tcW w:w="2430" w:type="dxa"/>
          </w:tcPr>
          <w:p w14:paraId="196A4934" w14:textId="77777777" w:rsidR="0034749E" w:rsidRPr="00655EC4" w:rsidRDefault="0034749E" w:rsidP="00734999">
            <w:pPr>
              <w:tabs>
                <w:tab w:val="left" w:pos="9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</w:p>
        </w:tc>
        <w:tc>
          <w:tcPr>
            <w:tcW w:w="2520" w:type="dxa"/>
          </w:tcPr>
          <w:p w14:paraId="1D87076A" w14:textId="77777777" w:rsidR="0034749E" w:rsidRPr="00655EC4" w:rsidRDefault="0034749E" w:rsidP="00734999">
            <w:pPr>
              <w:tabs>
                <w:tab w:val="left" w:pos="94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</w:p>
        </w:tc>
        <w:tc>
          <w:tcPr>
            <w:tcW w:w="2197" w:type="dxa"/>
          </w:tcPr>
          <w:p w14:paraId="603437D6" w14:textId="77777777" w:rsidR="0034749E" w:rsidRPr="00655EC4" w:rsidRDefault="0034749E" w:rsidP="00734999">
            <w:pPr>
              <w:tabs>
                <w:tab w:val="left" w:pos="94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Total</w:t>
            </w:r>
            <w:r w:rsidRPr="00655EC4">
              <w:rPr>
                <w:rFonts w:cs="Arial"/>
                <w:sz w:val="20"/>
              </w:rPr>
              <w:t xml:space="preserve"> CHF</w:t>
            </w:r>
          </w:p>
        </w:tc>
      </w:tr>
    </w:tbl>
    <w:p w14:paraId="4A960507" w14:textId="0A5CCC92" w:rsidR="00655EC4" w:rsidRDefault="00655EC4" w:rsidP="00DE5549">
      <w:pPr>
        <w:spacing w:line="260" w:lineRule="exact"/>
        <w:ind w:right="-3"/>
        <w:rPr>
          <w:rFonts w:cs="Arial"/>
          <w:sz w:val="20"/>
        </w:rPr>
      </w:pPr>
    </w:p>
    <w:p w14:paraId="56306470" w14:textId="5B0F43EA" w:rsidR="00EB4D31" w:rsidRDefault="00EB4D31" w:rsidP="00655EC4">
      <w:pPr>
        <w:rPr>
          <w:sz w:val="16"/>
          <w:szCs w:val="16"/>
        </w:rPr>
      </w:pPr>
    </w:p>
    <w:p w14:paraId="73AD5540" w14:textId="77777777" w:rsidR="0029123D" w:rsidRDefault="0029123D" w:rsidP="00655EC4">
      <w:pPr>
        <w:rPr>
          <w:sz w:val="16"/>
          <w:szCs w:val="16"/>
        </w:rPr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5"/>
      </w:tblGrid>
      <w:tr w:rsidR="00EB4D31" w14:paraId="6870258D" w14:textId="77777777" w:rsidTr="00193A6B">
        <w:tc>
          <w:tcPr>
            <w:tcW w:w="9345" w:type="dxa"/>
          </w:tcPr>
          <w:p w14:paraId="6FECBF34" w14:textId="24774D43" w:rsidR="00EB4D31" w:rsidRDefault="00EB4D31" w:rsidP="00A31C2C">
            <w:pPr>
              <w:spacing w:before="240"/>
              <w:rPr>
                <w:sz w:val="16"/>
                <w:szCs w:val="16"/>
              </w:rPr>
            </w:pPr>
            <w:r w:rsidRPr="00761C1B">
              <w:rPr>
                <w:sz w:val="16"/>
                <w:szCs w:val="16"/>
              </w:rPr>
              <w:t xml:space="preserve">Zahlungsbedingungen: Zahlung innerhalb von 14 Tagen ab Rechnungseingang </w:t>
            </w:r>
            <w:r>
              <w:rPr>
                <w:sz w:val="16"/>
                <w:szCs w:val="16"/>
              </w:rPr>
              <w:t>rein netto</w:t>
            </w:r>
            <w:r w:rsidRPr="00761C1B">
              <w:rPr>
                <w:sz w:val="16"/>
                <w:szCs w:val="16"/>
              </w:rPr>
              <w:t>.</w:t>
            </w:r>
          </w:p>
        </w:tc>
      </w:tr>
    </w:tbl>
    <w:p w14:paraId="050B19B3" w14:textId="77777777" w:rsidR="00655EC4" w:rsidRPr="00761C1B" w:rsidRDefault="00655EC4" w:rsidP="00655EC4">
      <w:pPr>
        <w:rPr>
          <w:sz w:val="20"/>
        </w:rPr>
      </w:pPr>
    </w:p>
    <w:p w14:paraId="2567C73A" w14:textId="77777777" w:rsidR="00655EC4" w:rsidRDefault="00655EC4" w:rsidP="00DE5549">
      <w:pPr>
        <w:spacing w:line="260" w:lineRule="exact"/>
        <w:ind w:right="-3"/>
        <w:rPr>
          <w:rFonts w:cs="Arial"/>
          <w:sz w:val="20"/>
        </w:rPr>
      </w:pPr>
    </w:p>
    <w:p w14:paraId="20E51314" w14:textId="77777777" w:rsidR="00A73AC7" w:rsidRDefault="00A73AC7" w:rsidP="00DE5549">
      <w:pPr>
        <w:spacing w:line="260" w:lineRule="exact"/>
        <w:ind w:right="-3"/>
        <w:rPr>
          <w:rFonts w:cs="Arial"/>
          <w:sz w:val="20"/>
        </w:rPr>
      </w:pPr>
    </w:p>
    <w:p w14:paraId="3ABD35B3" w14:textId="16B26EE8" w:rsidR="00655EC4" w:rsidRDefault="00655EC4" w:rsidP="00DE5549">
      <w:pPr>
        <w:spacing w:line="260" w:lineRule="exact"/>
        <w:ind w:right="-3"/>
        <w:rPr>
          <w:rFonts w:cs="Arial"/>
          <w:sz w:val="20"/>
        </w:rPr>
      </w:pPr>
      <w:r>
        <w:rPr>
          <w:rFonts w:cs="Arial"/>
          <w:sz w:val="20"/>
        </w:rPr>
        <w:t xml:space="preserve">Freundliche </w:t>
      </w:r>
      <w:proofErr w:type="spellStart"/>
      <w:r>
        <w:rPr>
          <w:rFonts w:cs="Arial"/>
          <w:sz w:val="20"/>
        </w:rPr>
        <w:t>Grüsse</w:t>
      </w:r>
      <w:proofErr w:type="spellEnd"/>
    </w:p>
    <w:p w14:paraId="2DD82D68" w14:textId="77777777" w:rsidR="00D257DF" w:rsidRDefault="00D257DF" w:rsidP="00DE5549">
      <w:pPr>
        <w:spacing w:line="260" w:lineRule="exact"/>
        <w:ind w:right="-3"/>
        <w:rPr>
          <w:rFonts w:cs="Arial"/>
          <w:sz w:val="20"/>
        </w:rPr>
      </w:pPr>
    </w:p>
    <w:p w14:paraId="2DB401E0" w14:textId="027EB059" w:rsidR="00655EC4" w:rsidRPr="00E805F2" w:rsidRDefault="0034749E" w:rsidP="00DE5549">
      <w:pPr>
        <w:spacing w:line="260" w:lineRule="exact"/>
        <w:ind w:right="-3"/>
        <w:rPr>
          <w:rFonts w:cs="Arial"/>
          <w:sz w:val="20"/>
        </w:rPr>
      </w:pPr>
      <w:r>
        <w:rPr>
          <w:rFonts w:cs="Arial"/>
          <w:sz w:val="20"/>
        </w:rPr>
        <w:t xml:space="preserve">Ihr </w:t>
      </w:r>
      <w:proofErr w:type="spellStart"/>
      <w:r>
        <w:rPr>
          <w:rFonts w:cs="Arial"/>
          <w:sz w:val="20"/>
        </w:rPr>
        <w:t>BärFoods</w:t>
      </w:r>
      <w:proofErr w:type="spellEnd"/>
      <w:r>
        <w:rPr>
          <w:rFonts w:cs="Arial"/>
          <w:sz w:val="20"/>
        </w:rPr>
        <w:t xml:space="preserve"> Team</w:t>
      </w:r>
    </w:p>
    <w:sectPr w:rsidR="00655EC4" w:rsidRPr="00E805F2" w:rsidSect="00DE554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567" w:right="1134" w:bottom="1985" w:left="1418" w:header="283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415615" w14:textId="77777777" w:rsidR="00BF3FE5" w:rsidRDefault="00BF3FE5">
      <w:r>
        <w:separator/>
      </w:r>
    </w:p>
  </w:endnote>
  <w:endnote w:type="continuationSeparator" w:id="0">
    <w:p w14:paraId="031BEB14" w14:textId="77777777" w:rsidR="00BF3FE5" w:rsidRDefault="00BF3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17D337" w14:textId="77777777" w:rsidR="007B0534" w:rsidRDefault="007B05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091ABA" w14:textId="77777777" w:rsidR="00CC1A1E" w:rsidRPr="00CC1A1E" w:rsidRDefault="00DE5549" w:rsidP="007B0534">
    <w:pPr>
      <w:spacing w:before="240" w:after="240"/>
      <w:jc w:val="center"/>
      <w:rPr>
        <w:sz w:val="16"/>
      </w:rPr>
    </w:pPr>
    <w:r w:rsidRPr="00CC1A1E">
      <w:rPr>
        <w:sz w:val="16"/>
      </w:rPr>
      <w:t xml:space="preserve">Seiten </w:t>
    </w:r>
    <w:r w:rsidRPr="00CC1A1E">
      <w:rPr>
        <w:sz w:val="16"/>
      </w:rPr>
      <w:fldChar w:fldCharType="begin"/>
    </w:r>
    <w:r w:rsidRPr="00CC1A1E">
      <w:rPr>
        <w:sz w:val="16"/>
      </w:rPr>
      <w:instrText xml:space="preserve"> </w:instrText>
    </w:r>
    <w:r>
      <w:rPr>
        <w:sz w:val="16"/>
      </w:rPr>
      <w:instrText>PAGE</w:instrText>
    </w:r>
    <w:r w:rsidRPr="00CC1A1E">
      <w:rPr>
        <w:sz w:val="16"/>
      </w:rPr>
      <w:instrText xml:space="preserve">  \* Arabic  \* MERGEFORMAT </w:instrText>
    </w:r>
    <w:r w:rsidRPr="00CC1A1E">
      <w:rPr>
        <w:sz w:val="16"/>
      </w:rPr>
      <w:fldChar w:fldCharType="separate"/>
    </w:r>
    <w:r w:rsidR="00663D6F">
      <w:rPr>
        <w:noProof/>
        <w:sz w:val="16"/>
      </w:rPr>
      <w:t>1</w:t>
    </w:r>
    <w:r w:rsidRPr="00CC1A1E">
      <w:rPr>
        <w:sz w:val="16"/>
      </w:rPr>
      <w:fldChar w:fldCharType="end"/>
    </w:r>
    <w:r w:rsidRPr="00CC1A1E">
      <w:rPr>
        <w:sz w:val="16"/>
      </w:rPr>
      <w:t xml:space="preserve"> von </w:t>
    </w:r>
    <w:r w:rsidRPr="00CC1A1E">
      <w:rPr>
        <w:sz w:val="16"/>
      </w:rPr>
      <w:fldChar w:fldCharType="begin"/>
    </w:r>
    <w:r w:rsidRPr="00CC1A1E">
      <w:rPr>
        <w:sz w:val="16"/>
      </w:rPr>
      <w:instrText xml:space="preserve"> </w:instrText>
    </w:r>
    <w:r>
      <w:rPr>
        <w:sz w:val="16"/>
      </w:rPr>
      <w:instrText>NUMPAGES</w:instrText>
    </w:r>
    <w:r w:rsidRPr="00CC1A1E">
      <w:rPr>
        <w:sz w:val="16"/>
      </w:rPr>
      <w:instrText xml:space="preserve">  \* Arabic  \* MERGEFORMAT </w:instrText>
    </w:r>
    <w:r w:rsidRPr="00CC1A1E">
      <w:rPr>
        <w:sz w:val="16"/>
      </w:rPr>
      <w:fldChar w:fldCharType="separate"/>
    </w:r>
    <w:r w:rsidR="00663D6F">
      <w:rPr>
        <w:noProof/>
        <w:sz w:val="16"/>
      </w:rPr>
      <w:t>1</w:t>
    </w:r>
    <w:r w:rsidRPr="00CC1A1E">
      <w:rPr>
        <w:sz w:val="16"/>
      </w:rPr>
      <w:fldChar w:fldCharType="end"/>
    </w:r>
  </w:p>
  <w:tbl>
    <w:tblPr>
      <w:tblW w:w="9339" w:type="dxa"/>
      <w:tblBorders>
        <w:top w:val="single" w:sz="4" w:space="0" w:color="auto"/>
      </w:tblBorders>
      <w:tblCellMar>
        <w:top w:w="113" w:type="dxa"/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333"/>
      <w:gridCol w:w="2797"/>
      <w:gridCol w:w="1869"/>
      <w:gridCol w:w="2340"/>
    </w:tblGrid>
    <w:tr w:rsidR="00D65FEC" w:rsidRPr="00ED3440" w14:paraId="06E401CE" w14:textId="77777777" w:rsidTr="00D257DF">
      <w:trPr>
        <w:trHeight w:val="775"/>
      </w:trPr>
      <w:tc>
        <w:tcPr>
          <w:tcW w:w="2333" w:type="dxa"/>
        </w:tcPr>
        <w:p w14:paraId="04533F7E" w14:textId="7F145102" w:rsidR="00CC1A1E" w:rsidRPr="00ED3440" w:rsidRDefault="00D257DF">
          <w:pPr>
            <w:pStyle w:val="Footer"/>
            <w:rPr>
              <w:sz w:val="16"/>
            </w:rPr>
          </w:pPr>
          <w:r>
            <w:rPr>
              <w:sz w:val="16"/>
            </w:rPr>
            <w:t>Markus Trachsel</w:t>
          </w:r>
          <w:r w:rsidR="00DE5549">
            <w:rPr>
              <w:sz w:val="16"/>
            </w:rPr>
            <w:br/>
          </w:r>
          <w:proofErr w:type="spellStart"/>
          <w:r>
            <w:rPr>
              <w:sz w:val="16"/>
            </w:rPr>
            <w:t>Eigerstrasse</w:t>
          </w:r>
          <w:proofErr w:type="spellEnd"/>
          <w:r>
            <w:rPr>
              <w:sz w:val="16"/>
            </w:rPr>
            <w:t xml:space="preserve"> 74</w:t>
          </w:r>
          <w:r w:rsidR="00DE5549">
            <w:rPr>
              <w:sz w:val="16"/>
            </w:rPr>
            <w:br/>
          </w:r>
          <w:r>
            <w:rPr>
              <w:sz w:val="16"/>
            </w:rPr>
            <w:t>3007 Bern</w:t>
          </w:r>
        </w:p>
      </w:tc>
      <w:tc>
        <w:tcPr>
          <w:tcW w:w="2797" w:type="dxa"/>
        </w:tcPr>
        <w:p w14:paraId="043EE1E3" w14:textId="26F956A8" w:rsidR="00CC1A1E" w:rsidRPr="00ED3440" w:rsidRDefault="00D257DF" w:rsidP="00D257DF">
          <w:pPr>
            <w:pStyle w:val="Footer"/>
            <w:rPr>
              <w:sz w:val="16"/>
            </w:rPr>
          </w:pPr>
          <w:r>
            <w:rPr>
              <w:sz w:val="16"/>
            </w:rPr>
            <w:t>BEKB Kantonalbank</w:t>
          </w:r>
          <w:r w:rsidRPr="00ED3440">
            <w:rPr>
              <w:sz w:val="16"/>
            </w:rPr>
            <w:t xml:space="preserve"> </w:t>
          </w:r>
          <w:r w:rsidRPr="00ED3440">
            <w:rPr>
              <w:sz w:val="16"/>
            </w:rPr>
            <w:br/>
          </w:r>
          <w:r>
            <w:rPr>
              <w:sz w:val="16"/>
            </w:rPr>
            <w:t>IBAN CH07 0079 0042 4642 0974 2</w:t>
          </w:r>
        </w:p>
      </w:tc>
      <w:tc>
        <w:tcPr>
          <w:tcW w:w="1869" w:type="dxa"/>
        </w:tcPr>
        <w:p w14:paraId="0BFFC585" w14:textId="0AD98D64" w:rsidR="00D65FEC" w:rsidRPr="00ED3440" w:rsidRDefault="00BF3FE5" w:rsidP="00D65FEC">
          <w:pPr>
            <w:pStyle w:val="Footer"/>
            <w:rPr>
              <w:sz w:val="16"/>
            </w:rPr>
          </w:pPr>
        </w:p>
      </w:tc>
      <w:tc>
        <w:tcPr>
          <w:tcW w:w="2340" w:type="dxa"/>
        </w:tcPr>
        <w:p w14:paraId="6E492381" w14:textId="6C6AA00A" w:rsidR="00CC1A1E" w:rsidRPr="00ED3440" w:rsidRDefault="00DE5549">
          <w:pPr>
            <w:pStyle w:val="Footer"/>
            <w:rPr>
              <w:sz w:val="16"/>
            </w:rPr>
          </w:pPr>
          <w:r w:rsidRPr="00ED3440">
            <w:rPr>
              <w:sz w:val="16"/>
            </w:rPr>
            <w:t>info@</w:t>
          </w:r>
          <w:r w:rsidR="00D257DF">
            <w:rPr>
              <w:sz w:val="16"/>
            </w:rPr>
            <w:t>bearfoods</w:t>
          </w:r>
          <w:r>
            <w:rPr>
              <w:sz w:val="16"/>
            </w:rPr>
            <w:t>.ch</w:t>
          </w:r>
          <w:r w:rsidRPr="00ED3440">
            <w:rPr>
              <w:sz w:val="16"/>
            </w:rPr>
            <w:t xml:space="preserve"> </w:t>
          </w:r>
          <w:r w:rsidRPr="00ED3440">
            <w:rPr>
              <w:sz w:val="16"/>
            </w:rPr>
            <w:br/>
            <w:t>www.</w:t>
          </w:r>
          <w:r w:rsidR="00D257DF">
            <w:rPr>
              <w:sz w:val="16"/>
            </w:rPr>
            <w:t>bärfoods.ch</w:t>
          </w:r>
        </w:p>
      </w:tc>
    </w:tr>
  </w:tbl>
  <w:p w14:paraId="7425EBB6" w14:textId="77777777" w:rsidR="00CC1A1E" w:rsidRPr="00CC1A1E" w:rsidRDefault="00BF3FE5">
    <w:pPr>
      <w:pStyle w:val="Footer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68766" w14:textId="77777777" w:rsidR="007B0534" w:rsidRDefault="007B05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9BC77E" w14:textId="77777777" w:rsidR="00BF3FE5" w:rsidRDefault="00BF3FE5">
      <w:r>
        <w:separator/>
      </w:r>
    </w:p>
  </w:footnote>
  <w:footnote w:type="continuationSeparator" w:id="0">
    <w:p w14:paraId="5B0BF6BF" w14:textId="77777777" w:rsidR="00BF3FE5" w:rsidRDefault="00BF3F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67ED7C" w14:textId="77777777" w:rsidR="007B0534" w:rsidRDefault="007B05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0235A" w14:textId="77777777" w:rsidR="007B0534" w:rsidRDefault="007B05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EA60F" w14:textId="77777777" w:rsidR="007B0534" w:rsidRDefault="007B053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549"/>
    <w:rsid w:val="00193A6B"/>
    <w:rsid w:val="001A070D"/>
    <w:rsid w:val="001F001F"/>
    <w:rsid w:val="0029123D"/>
    <w:rsid w:val="002C054D"/>
    <w:rsid w:val="002D229C"/>
    <w:rsid w:val="00305A46"/>
    <w:rsid w:val="00346B95"/>
    <w:rsid w:val="0034749E"/>
    <w:rsid w:val="00417673"/>
    <w:rsid w:val="00480611"/>
    <w:rsid w:val="004D7C6B"/>
    <w:rsid w:val="004F0DF8"/>
    <w:rsid w:val="00505F32"/>
    <w:rsid w:val="00553BCF"/>
    <w:rsid w:val="005C6D51"/>
    <w:rsid w:val="00655EC4"/>
    <w:rsid w:val="00663D6F"/>
    <w:rsid w:val="00734999"/>
    <w:rsid w:val="007B0534"/>
    <w:rsid w:val="008D373E"/>
    <w:rsid w:val="008E292B"/>
    <w:rsid w:val="00990B4B"/>
    <w:rsid w:val="00A30663"/>
    <w:rsid w:val="00A31C2C"/>
    <w:rsid w:val="00A73AC7"/>
    <w:rsid w:val="00AC5017"/>
    <w:rsid w:val="00B62762"/>
    <w:rsid w:val="00B77E9B"/>
    <w:rsid w:val="00B94EF0"/>
    <w:rsid w:val="00BE7314"/>
    <w:rsid w:val="00BF3FE5"/>
    <w:rsid w:val="00C16536"/>
    <w:rsid w:val="00D257DF"/>
    <w:rsid w:val="00DE5549"/>
    <w:rsid w:val="00DF22F5"/>
    <w:rsid w:val="00E22673"/>
    <w:rsid w:val="00E32C93"/>
    <w:rsid w:val="00EB4D31"/>
    <w:rsid w:val="00F31C0A"/>
    <w:rsid w:val="00F7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6F51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E5549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 w:cs="Times New Roman"/>
      <w:sz w:val="22"/>
      <w:szCs w:val="20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E554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DE5549"/>
    <w:rPr>
      <w:rFonts w:ascii="Arial" w:eastAsia="Times New Roman" w:hAnsi="Arial" w:cs="Times New Roman"/>
      <w:sz w:val="22"/>
      <w:szCs w:val="20"/>
      <w:lang w:eastAsia="de-DE"/>
    </w:rPr>
  </w:style>
  <w:style w:type="paragraph" w:styleId="Footer">
    <w:name w:val="footer"/>
    <w:basedOn w:val="Normal"/>
    <w:link w:val="FooterChar"/>
    <w:rsid w:val="00DE554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DE5549"/>
    <w:rPr>
      <w:rFonts w:ascii="Arial" w:eastAsia="Times New Roman" w:hAnsi="Arial" w:cs="Times New Roman"/>
      <w:sz w:val="22"/>
      <w:szCs w:val="20"/>
      <w:lang w:eastAsia="de-DE"/>
    </w:rPr>
  </w:style>
  <w:style w:type="table" w:styleId="TableGrid">
    <w:name w:val="Table Grid"/>
    <w:basedOn w:val="TableNormal"/>
    <w:rsid w:val="00655EC4"/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3">
    <w:name w:val="List Table 4 Accent 3"/>
    <w:basedOn w:val="TableNormal"/>
    <w:uiPriority w:val="49"/>
    <w:rsid w:val="0034749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-Accent3">
    <w:name w:val="List Table 3 Accent 3"/>
    <w:basedOn w:val="TableNormal"/>
    <w:uiPriority w:val="48"/>
    <w:rsid w:val="0029123D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Rechnungsvorlage</vt:lpstr>
      <vt:lpstr>Geschäftsbrief Vorlage</vt:lpstr>
    </vt:vector>
  </TitlesOfParts>
  <Manager/>
  <Company>https://briefvorlagen.ch</Company>
  <LinksUpToDate>false</LinksUpToDate>
  <CharactersWithSpaces>797</CharactersWithSpaces>
  <SharedDoc>false</SharedDoc>
  <HyperlinkBase>https://briefvorlagen.ch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Rechnungsvorlage</dc:title>
  <dc:subject>Rechnungsvorlage</dc:subject>
  <dc:creator>https://briefvorlagen.ch</dc:creator>
  <cp:keywords/>
  <dc:description>https://briefvorlage.ch
Rechnung Vorlage</dc:description>
  <cp:lastModifiedBy>Trachsel, Markus</cp:lastModifiedBy>
  <cp:revision>17</cp:revision>
  <cp:lastPrinted>2018-07-11T19:02:00Z</cp:lastPrinted>
  <dcterms:created xsi:type="dcterms:W3CDTF">2018-07-11T19:01:00Z</dcterms:created>
  <dcterms:modified xsi:type="dcterms:W3CDTF">2018-07-26T20:22:00Z</dcterms:modified>
  <cp:category>Rechnungsvorlage</cp:category>
</cp:coreProperties>
</file>