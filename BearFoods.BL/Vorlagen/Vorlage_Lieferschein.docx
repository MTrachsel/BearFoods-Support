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  <w:lang w:val="de-CH" w:eastAsia="de-CH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2B4F78">
        <w:trPr>
          <w:cantSplit/>
          <w:trHeight w:hRule="exact" w:val="450"/>
        </w:trPr>
        <w:tc>
          <w:tcPr>
            <w:tcW w:w="4283" w:type="dxa"/>
            <w:vAlign w:val="bottom"/>
          </w:tcPr>
          <w:p w14:paraId="5630AC8E" w14:textId="286C8AD9" w:rsidR="00DE5549" w:rsidRPr="002B4F78" w:rsidRDefault="002D229C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b/>
                <w:sz w:val="32"/>
              </w:rPr>
            </w:pPr>
            <w:r w:rsidRPr="002B4F78">
              <w:rPr>
                <w:rFonts w:cs="Arial"/>
                <w:b/>
                <w:sz w:val="40"/>
              </w:rPr>
              <w:t>Bär</w:t>
            </w:r>
            <w:r w:rsidR="0074179B">
              <w:rPr>
                <w:rFonts w:cs="Arial"/>
                <w:b/>
                <w:sz w:val="40"/>
              </w:rPr>
              <w:t xml:space="preserve"> </w:t>
            </w:r>
            <w:bookmarkStart w:id="0" w:name="_GoBack"/>
            <w:bookmarkEnd w:id="0"/>
            <w:r w:rsidRPr="002B4F78">
              <w:rPr>
                <w:rFonts w:cs="Arial"/>
                <w:b/>
                <w:sz w:val="40"/>
              </w:rPr>
              <w:t>Foods</w:t>
            </w:r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3E0E8EC9" w:rsidR="00DE5549" w:rsidRPr="00E805F2" w:rsidRDefault="00AC5017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  <w:r w:rsidR="00681DE6">
              <w:rPr>
                <w:sz w:val="20"/>
              </w:rPr>
              <w:t>nName</w:t>
            </w:r>
          </w:p>
          <w:p w14:paraId="0066731A" w14:textId="3C9954C5" w:rsidR="00DE5549" w:rsidRPr="00E805F2" w:rsidRDefault="00AC5017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155EFFE" w:rsidR="00DE5549" w:rsidRDefault="00AC5017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Kopfzeile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093A7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093A78">
        <w:trPr>
          <w:cantSplit/>
          <w:trHeight w:val="502"/>
        </w:trPr>
        <w:tc>
          <w:tcPr>
            <w:tcW w:w="4127" w:type="dxa"/>
          </w:tcPr>
          <w:p w14:paraId="1AB20DEE" w14:textId="7AECB8C7" w:rsidR="00DE5549" w:rsidRPr="00FF317B" w:rsidRDefault="00DE5549" w:rsidP="00355A1F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04A47ADF" w14:textId="77777777" w:rsidR="00DE5549" w:rsidRDefault="00DE5549" w:rsidP="0052228A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1B830B6C" w:rsidR="0052228A" w:rsidRPr="00E805F2" w:rsidRDefault="0052228A" w:rsidP="0052228A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52228A">
              <w:rPr>
                <w:sz w:val="16"/>
              </w:rPr>
              <w:t>Web:</w:t>
            </w:r>
            <w:r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093A78">
              <w:rPr>
                <w:sz w:val="16"/>
              </w:rPr>
              <w:t>www.bärfoods.ch</w:t>
            </w: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ellenraster"/>
        <w:tblpPr w:leftFromText="180" w:rightFromText="180" w:vertAnchor="text" w:horzAnchor="margin" w:tblpY="6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3870"/>
        <w:gridCol w:w="1695"/>
      </w:tblGrid>
      <w:tr w:rsidR="00B502F4" w14:paraId="3AA23146" w14:textId="77777777" w:rsidTr="00652C28">
        <w:trPr>
          <w:trHeight w:val="530"/>
        </w:trPr>
        <w:tc>
          <w:tcPr>
            <w:tcW w:w="3780" w:type="dxa"/>
          </w:tcPr>
          <w:p w14:paraId="3EFB63A9" w14:textId="7D6830F2" w:rsidR="00B502F4" w:rsidRPr="00517C4E" w:rsidRDefault="00B502F4" w:rsidP="00B502F4">
            <w:pPr>
              <w:ind w:right="-3"/>
              <w:rPr>
                <w:rFonts w:ascii="Arial Nova" w:hAnsi="Arial Nova" w:cs="Arial"/>
                <w:b/>
                <w:sz w:val="18"/>
              </w:rPr>
            </w:pPr>
            <w:r w:rsidRPr="00517C4E">
              <w:rPr>
                <w:rFonts w:ascii="Arial Nova" w:hAnsi="Arial Nova" w:cs="Arial"/>
                <w:b/>
                <w:sz w:val="40"/>
              </w:rPr>
              <w:t>Lieferschein</w:t>
            </w:r>
          </w:p>
        </w:tc>
        <w:tc>
          <w:tcPr>
            <w:tcW w:w="3870" w:type="dxa"/>
          </w:tcPr>
          <w:p w14:paraId="4D2B1446" w14:textId="77777777" w:rsidR="00B502F4" w:rsidRPr="00093A78" w:rsidRDefault="00B502F4" w:rsidP="00B502F4">
            <w:pPr>
              <w:ind w:right="-3"/>
              <w:rPr>
                <w:b/>
                <w:sz w:val="18"/>
              </w:rPr>
            </w:pPr>
          </w:p>
        </w:tc>
        <w:tc>
          <w:tcPr>
            <w:tcW w:w="1695" w:type="dxa"/>
          </w:tcPr>
          <w:p w14:paraId="08B59F05" w14:textId="77777777" w:rsidR="00B502F4" w:rsidRDefault="00B502F4" w:rsidP="00B502F4">
            <w:pPr>
              <w:ind w:right="-3"/>
              <w:rPr>
                <w:b/>
                <w:sz w:val="18"/>
              </w:rPr>
            </w:pPr>
          </w:p>
        </w:tc>
      </w:tr>
      <w:tr w:rsidR="00B502F4" w14:paraId="3BE7B91B" w14:textId="77777777" w:rsidTr="00652C28">
        <w:trPr>
          <w:trHeight w:val="427"/>
        </w:trPr>
        <w:tc>
          <w:tcPr>
            <w:tcW w:w="3780" w:type="dxa"/>
            <w:tcBorders>
              <w:bottom w:val="single" w:sz="4" w:space="0" w:color="auto"/>
            </w:tcBorders>
          </w:tcPr>
          <w:p w14:paraId="5DEE0222" w14:textId="60645777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 w:rsidRPr="00093A78">
              <w:rPr>
                <w:b/>
                <w:sz w:val="18"/>
              </w:rPr>
              <w:t xml:space="preserve">Lieferschein Nr. </w:t>
            </w:r>
            <w:proofErr w:type="spellStart"/>
            <w:r w:rsidRPr="00045A35">
              <w:rPr>
                <w:sz w:val="18"/>
              </w:rPr>
              <w:t>LieferNr</w:t>
            </w:r>
            <w:proofErr w:type="spellEnd"/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ED4B962" w14:textId="36C37449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 w:rsidRPr="00093A78">
              <w:rPr>
                <w:b/>
                <w:sz w:val="18"/>
              </w:rPr>
              <w:t>Kunde</w:t>
            </w:r>
            <w:r w:rsidR="00802CE2">
              <w:rPr>
                <w:b/>
                <w:sz w:val="18"/>
              </w:rPr>
              <w:t>n</w:t>
            </w:r>
            <w:r w:rsidRPr="00093A78">
              <w:rPr>
                <w:b/>
                <w:sz w:val="18"/>
              </w:rPr>
              <w:t xml:space="preserve"> Nr. </w:t>
            </w:r>
            <w:proofErr w:type="spellStart"/>
            <w:r w:rsidR="00802CE2" w:rsidRPr="00045A35">
              <w:rPr>
                <w:sz w:val="18"/>
              </w:rPr>
              <w:t>KundeNr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11D88EB7" w14:textId="0AF13F77" w:rsidR="00B502F4" w:rsidRDefault="00B502F4" w:rsidP="00B502F4">
            <w:pPr>
              <w:ind w:right="-3"/>
              <w:rPr>
                <w:rFonts w:cs="Arial"/>
                <w:b/>
                <w:sz w:val="40"/>
              </w:rPr>
            </w:pPr>
            <w:r>
              <w:rPr>
                <w:b/>
                <w:sz w:val="18"/>
              </w:rPr>
              <w:t xml:space="preserve">Datum: </w:t>
            </w:r>
            <w:proofErr w:type="spellStart"/>
            <w:r w:rsidR="00802CE2" w:rsidRPr="00045A35">
              <w:rPr>
                <w:sz w:val="18"/>
              </w:rPr>
              <w:t>LieferDatum</w:t>
            </w:r>
            <w:proofErr w:type="spellEnd"/>
          </w:p>
        </w:tc>
      </w:tr>
    </w:tbl>
    <w:p w14:paraId="188BB857" w14:textId="1C9AE5A2" w:rsidR="00DE5549" w:rsidRDefault="00DE5549" w:rsidP="00DE5549">
      <w:pPr>
        <w:ind w:right="-3"/>
        <w:rPr>
          <w:rFonts w:cs="Arial"/>
          <w:b/>
          <w:sz w:val="40"/>
        </w:rPr>
      </w:pPr>
    </w:p>
    <w:p w14:paraId="3C4BDEEE" w14:textId="77777777" w:rsidR="00652C28" w:rsidRDefault="00652C28" w:rsidP="00DE5549">
      <w:pPr>
        <w:ind w:right="-3"/>
        <w:rPr>
          <w:rFonts w:eastAsiaTheme="minorHAnsi" w:cs="Arial"/>
          <w:sz w:val="18"/>
          <w:szCs w:val="18"/>
          <w:lang w:val="de-CH" w:eastAsia="en-US"/>
        </w:rPr>
      </w:pPr>
    </w:p>
    <w:p w14:paraId="43671C5E" w14:textId="1E3D9A0E" w:rsidR="00093A78" w:rsidRPr="00652C28" w:rsidRDefault="00652C28" w:rsidP="00DE5549">
      <w:pPr>
        <w:ind w:right="-3"/>
        <w:rPr>
          <w:rFonts w:cs="Arial"/>
          <w:b/>
          <w:sz w:val="40"/>
          <w:lang w:val="de-CH"/>
        </w:rPr>
      </w:pPr>
      <w:r w:rsidRPr="00652C28">
        <w:rPr>
          <w:rFonts w:eastAsiaTheme="minorHAnsi" w:cs="Arial"/>
          <w:sz w:val="18"/>
          <w:szCs w:val="18"/>
          <w:lang w:val="de-CH" w:eastAsia="en-US"/>
        </w:rPr>
        <w:t>Vielen Dank für Ihre Bestellung. Wir liefern Ihnen wie vereinbart folgende Waren:</w:t>
      </w:r>
    </w:p>
    <w:p w14:paraId="432BB1DB" w14:textId="7D6D9850" w:rsidR="00DE5549" w:rsidRPr="00093A78" w:rsidRDefault="00093A78" w:rsidP="00655EC4">
      <w:pPr>
        <w:ind w:right="-3"/>
        <w:rPr>
          <w:rFonts w:cs="Arial"/>
          <w:b/>
        </w:rPr>
      </w:pPr>
      <w:r w:rsidRPr="00093A78">
        <w:rPr>
          <w:b/>
          <w:sz w:val="18"/>
        </w:rPr>
        <w:tab/>
      </w:r>
      <w:r w:rsidRPr="00093A78">
        <w:rPr>
          <w:b/>
          <w:sz w:val="18"/>
        </w:rPr>
        <w:tab/>
      </w:r>
      <w:r w:rsidRPr="00093A78"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1E56A743" w14:textId="51AD7C06" w:rsidR="00655EC4" w:rsidRPr="00093A78" w:rsidRDefault="00655EC4" w:rsidP="00DE5549">
      <w:pPr>
        <w:spacing w:line="260" w:lineRule="exact"/>
        <w:ind w:right="-3"/>
        <w:rPr>
          <w:rFonts w:cs="Arial"/>
          <w:sz w:val="18"/>
        </w:rPr>
      </w:pPr>
    </w:p>
    <w:tbl>
      <w:tblPr>
        <w:tblStyle w:val="Listentabelle3Akzent3"/>
        <w:tblpPr w:leftFromText="141" w:rightFromText="141" w:vertAnchor="page" w:horzAnchor="margin" w:tblpY="7933"/>
        <w:tblW w:w="0" w:type="auto"/>
        <w:tblLook w:val="00E0" w:firstRow="1" w:lastRow="1" w:firstColumn="1" w:lastColumn="0" w:noHBand="0" w:noVBand="0"/>
      </w:tblPr>
      <w:tblGrid>
        <w:gridCol w:w="608"/>
        <w:gridCol w:w="3156"/>
        <w:gridCol w:w="1750"/>
        <w:gridCol w:w="2152"/>
        <w:gridCol w:w="1679"/>
      </w:tblGrid>
      <w:tr w:rsidR="00652C28" w14:paraId="2C25F045" w14:textId="77777777" w:rsidTr="00D61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1" w:type="dxa"/>
          </w:tcPr>
          <w:p w14:paraId="4F959942" w14:textId="250A72E6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Pos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4840146A" w14:textId="3837CBE3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 xml:space="preserve">Bezeichnung </w:t>
            </w:r>
            <w:r w:rsidRPr="00652C28">
              <w:rPr>
                <w:rFonts w:cs="Arial"/>
                <w:color w:val="auto"/>
                <w:sz w:val="18"/>
              </w:rPr>
              <w:br/>
              <w:t>Artikel / Dienstleistung</w:t>
            </w:r>
          </w:p>
        </w:tc>
        <w:tc>
          <w:tcPr>
            <w:tcW w:w="1440" w:type="dxa"/>
          </w:tcPr>
          <w:p w14:paraId="5D5BFE79" w14:textId="101BDBEC" w:rsidR="00652C28" w:rsidRPr="00652C28" w:rsidRDefault="00652C28" w:rsidP="004844F5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2D3E4B3D" w14:textId="77777777" w:rsidR="00652C28" w:rsidRPr="00652C28" w:rsidRDefault="00652C28" w:rsidP="004844F5">
            <w:pPr>
              <w:tabs>
                <w:tab w:val="left" w:pos="945"/>
              </w:tabs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Einzelpreis</w:t>
            </w:r>
          </w:p>
        </w:tc>
        <w:tc>
          <w:tcPr>
            <w:tcW w:w="1700" w:type="dxa"/>
          </w:tcPr>
          <w:p w14:paraId="49D9307C" w14:textId="77777777" w:rsidR="00652C28" w:rsidRPr="00652C28" w:rsidRDefault="00652C28" w:rsidP="004844F5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8"/>
              </w:rPr>
            </w:pPr>
            <w:r w:rsidRPr="00652C28">
              <w:rPr>
                <w:rFonts w:cs="Arial"/>
                <w:color w:val="auto"/>
                <w:sz w:val="18"/>
              </w:rPr>
              <w:t>Gesamtpreis</w:t>
            </w:r>
          </w:p>
        </w:tc>
      </w:tr>
      <w:tr w:rsidR="00652C28" w14:paraId="1814EDB0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7C74F05" w14:textId="1CE6AECF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014A1B5B" w14:textId="24A0374C" w:rsidR="00652C28" w:rsidRPr="00655EC4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Bär-BQ Sauce</w:t>
            </w:r>
            <w:r w:rsidR="00BA4D9A">
              <w:rPr>
                <w:rFonts w:cs="Arial"/>
                <w:sz w:val="20"/>
              </w:rPr>
              <w:t>s</w:t>
            </w:r>
          </w:p>
        </w:tc>
        <w:tc>
          <w:tcPr>
            <w:tcW w:w="1440" w:type="dxa"/>
          </w:tcPr>
          <w:p w14:paraId="3CE4EFCD" w14:textId="08ABC492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17B5C53C" w14:textId="40A0D75A" w:rsidR="00652C28" w:rsidRPr="00655EC4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35C4EB6" w14:textId="75726804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  <w:p w14:paraId="774473A1" w14:textId="0A495780" w:rsidR="00652C28" w:rsidRPr="00655EC4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652C28" w14:paraId="4BF255C8" w14:textId="77777777" w:rsidTr="00D61E7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0696AF75" w14:textId="58CCF917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18A5DAAA" w14:textId="642F532C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Pizza Sauce</w:t>
            </w:r>
          </w:p>
        </w:tc>
        <w:tc>
          <w:tcPr>
            <w:tcW w:w="1440" w:type="dxa"/>
          </w:tcPr>
          <w:p w14:paraId="2DC26A53" w14:textId="410D56DE" w:rsidR="00652C28" w:rsidRDefault="00652C28" w:rsidP="004844F5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MengePizza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1675BF55" w14:textId="37CA4E67" w:rsidR="00652C28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E39D6CD" w14:textId="672E9165" w:rsidR="00652C28" w:rsidRDefault="00652C28" w:rsidP="004844F5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52C28" w14:paraId="5C3C5A71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6C643C85" w14:textId="4A7CC28B" w:rsidR="00652C28" w:rsidRDefault="00652C28" w:rsidP="004844F5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2B34233D" w14:textId="5DD5C144" w:rsidR="00652C28" w:rsidRDefault="00652C28" w:rsidP="004844F5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Braten Sauce</w:t>
            </w:r>
          </w:p>
        </w:tc>
        <w:tc>
          <w:tcPr>
            <w:tcW w:w="1440" w:type="dxa"/>
          </w:tcPr>
          <w:p w14:paraId="0A38AB56" w14:textId="008CB094" w:rsidR="00652C28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3B11C35B" w14:textId="305ECBEC" w:rsidR="00652C28" w:rsidRDefault="00652C28" w:rsidP="004844F5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33804DFB" w14:textId="3FC1F261" w:rsidR="00652C28" w:rsidRDefault="00652C28" w:rsidP="004844F5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01EE8" w14:paraId="72A9D0F8" w14:textId="77777777" w:rsidTr="00D61E7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1D228F1A" w14:textId="12C43BA9" w:rsidR="00601EE8" w:rsidRDefault="00601EE8" w:rsidP="00601EE8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51D89CB4" w14:textId="0D3170C7" w:rsidR="00601EE8" w:rsidRDefault="00601EE8" w:rsidP="00601EE8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Braten Sauce Klein</w:t>
            </w:r>
          </w:p>
        </w:tc>
        <w:tc>
          <w:tcPr>
            <w:tcW w:w="1440" w:type="dxa"/>
          </w:tcPr>
          <w:p w14:paraId="7E00916F" w14:textId="3CC0467A" w:rsidR="00601EE8" w:rsidRDefault="00601EE8" w:rsidP="00601EE8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MengeJusSmall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6D84CAD" w14:textId="375C9B66" w:rsidR="00601EE8" w:rsidRDefault="00601EE8" w:rsidP="00601EE8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630284B4" w14:textId="76C2732A" w:rsidR="00601EE8" w:rsidRDefault="00601EE8" w:rsidP="00601EE8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01EE8" w14:paraId="79745E5D" w14:textId="77777777" w:rsidTr="00D6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5B7C1DA7" w14:textId="1CC90DAB" w:rsidR="00601EE8" w:rsidRDefault="00601EE8" w:rsidP="00601EE8">
            <w:pPr>
              <w:tabs>
                <w:tab w:val="left" w:pos="945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438A6AA2" w14:textId="681E12E4" w:rsidR="00601EE8" w:rsidRDefault="00601EE8" w:rsidP="00601EE8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Bär-BQ Sauce Klein</w:t>
            </w:r>
          </w:p>
        </w:tc>
        <w:tc>
          <w:tcPr>
            <w:tcW w:w="1440" w:type="dxa"/>
          </w:tcPr>
          <w:p w14:paraId="30298FF6" w14:textId="64C79063" w:rsidR="00601EE8" w:rsidRDefault="00601EE8" w:rsidP="00601EE8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MengeBBQSmall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4584924E" w14:textId="56FB24D1" w:rsidR="00601EE8" w:rsidRDefault="00601EE8" w:rsidP="00601EE8">
            <w:pPr>
              <w:tabs>
                <w:tab w:val="left" w:pos="945"/>
              </w:tabs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1700" w:type="dxa"/>
          </w:tcPr>
          <w:p w14:paraId="09ED8E2F" w14:textId="7BC0539E" w:rsidR="00601EE8" w:rsidRDefault="00601EE8" w:rsidP="00601EE8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601EE8" w:rsidRPr="00652C28" w14:paraId="0724755D" w14:textId="77777777" w:rsidTr="00D61E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21" w:type="dxa"/>
          </w:tcPr>
          <w:p w14:paraId="3662098C" w14:textId="77777777" w:rsidR="00601EE8" w:rsidRDefault="00601EE8" w:rsidP="00601EE8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14:paraId="792F96F1" w14:textId="5C72ACF5" w:rsidR="00601EE8" w:rsidRPr="00655EC4" w:rsidRDefault="00601EE8" w:rsidP="00601EE8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1440" w:type="dxa"/>
          </w:tcPr>
          <w:p w14:paraId="31BE8C8B" w14:textId="77777777" w:rsidR="00601EE8" w:rsidRPr="00655EC4" w:rsidRDefault="00601EE8" w:rsidP="00601EE8">
            <w:pPr>
              <w:tabs>
                <w:tab w:val="left" w:pos="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6228709" w14:textId="77777777" w:rsidR="00601EE8" w:rsidRPr="00655EC4" w:rsidRDefault="00601EE8" w:rsidP="00601EE8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1700" w:type="dxa"/>
          </w:tcPr>
          <w:p w14:paraId="25A35C9B" w14:textId="4562C391" w:rsidR="00601EE8" w:rsidRPr="00655EC4" w:rsidRDefault="00601EE8" w:rsidP="00601EE8">
            <w:pPr>
              <w:tabs>
                <w:tab w:val="left" w:pos="945"/>
              </w:tabs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tbl>
      <w:tblPr>
        <w:tblStyle w:val="Tabellenraster"/>
        <w:tblpPr w:leftFromText="180" w:rightFromText="180" w:vertAnchor="text" w:horzAnchor="margin" w:tblpY="4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652C28" w14:paraId="05C50A96" w14:textId="77777777" w:rsidTr="00CC615A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1659F" w14:textId="77777777" w:rsidR="00652C28" w:rsidRPr="00CC615A" w:rsidRDefault="00652C28" w:rsidP="00652C28">
            <w:pPr>
              <w:spacing w:before="240"/>
              <w:rPr>
                <w:sz w:val="18"/>
                <w:szCs w:val="16"/>
                <w:lang w:val="de-CH"/>
              </w:rPr>
            </w:pPr>
            <w:r w:rsidRPr="00CC615A">
              <w:rPr>
                <w:rFonts w:eastAsiaTheme="minorHAnsi" w:cs="Arial"/>
                <w:sz w:val="18"/>
                <w:szCs w:val="16"/>
                <w:lang w:val="de-CH" w:eastAsia="en-US"/>
              </w:rPr>
              <w:t>Die gelieferte Ware bleibt bis zur vollständigen Bezahlung Eigentum des Absenders.</w:t>
            </w:r>
          </w:p>
          <w:p w14:paraId="1F045F34" w14:textId="77777777" w:rsidR="00652C28" w:rsidRPr="00CC615A" w:rsidRDefault="00652C28" w:rsidP="00652C28">
            <w:pPr>
              <w:rPr>
                <w:rFonts w:eastAsiaTheme="minorHAnsi" w:cs="Arial"/>
                <w:sz w:val="18"/>
                <w:szCs w:val="16"/>
                <w:lang w:val="de-CH" w:eastAsia="en-US"/>
              </w:rPr>
            </w:pP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sectPr w:rsidR="00A73AC7" w:rsidSect="00DE5549">
      <w:footerReference w:type="default" r:id="rId7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A17B7" w14:textId="77777777" w:rsidR="007B2BC0" w:rsidRDefault="007B2BC0">
      <w:r>
        <w:separator/>
      </w:r>
    </w:p>
  </w:endnote>
  <w:endnote w:type="continuationSeparator" w:id="0">
    <w:p w14:paraId="46C20C73" w14:textId="77777777" w:rsidR="007B2BC0" w:rsidRDefault="007B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39" w:type="dxa"/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093A78">
      <w:trPr>
        <w:trHeight w:val="775"/>
      </w:trPr>
      <w:tc>
        <w:tcPr>
          <w:tcW w:w="2333" w:type="dxa"/>
          <w:tcBorders>
            <w:top w:val="single" w:sz="4" w:space="0" w:color="auto"/>
          </w:tcBorders>
        </w:tcPr>
        <w:p w14:paraId="04533F7E" w14:textId="7F145102" w:rsidR="00CC1A1E" w:rsidRPr="00ED3440" w:rsidRDefault="00D257DF">
          <w:pPr>
            <w:pStyle w:val="Fuzeile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proofErr w:type="spellStart"/>
          <w:r>
            <w:rPr>
              <w:sz w:val="16"/>
            </w:rPr>
            <w:t>Eigerstrasse</w:t>
          </w:r>
          <w:proofErr w:type="spellEnd"/>
          <w:r>
            <w:rPr>
              <w:sz w:val="16"/>
            </w:rPr>
            <w:t xml:space="preserve"> 74</w:t>
          </w:r>
          <w:r w:rsidR="00DE5549">
            <w:rPr>
              <w:sz w:val="16"/>
            </w:rPr>
            <w:br/>
          </w:r>
          <w:r>
            <w:rPr>
              <w:sz w:val="16"/>
            </w:rPr>
            <w:t>3007 Bern</w:t>
          </w:r>
        </w:p>
      </w:tc>
      <w:tc>
        <w:tcPr>
          <w:tcW w:w="2797" w:type="dxa"/>
          <w:tcBorders>
            <w:top w:val="single" w:sz="4" w:space="0" w:color="auto"/>
          </w:tcBorders>
        </w:tcPr>
        <w:p w14:paraId="043EE1E3" w14:textId="26F956A8" w:rsidR="00CC1A1E" w:rsidRPr="00ED3440" w:rsidRDefault="00D257DF" w:rsidP="00D257DF">
          <w:pPr>
            <w:pStyle w:val="Fuzeile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  <w:tcBorders>
            <w:top w:val="single" w:sz="4" w:space="0" w:color="auto"/>
          </w:tcBorders>
        </w:tcPr>
        <w:p w14:paraId="0BFFC585" w14:textId="0AD98D64" w:rsidR="00D65FEC" w:rsidRPr="00ED3440" w:rsidRDefault="007B2BC0" w:rsidP="00D65FEC">
          <w:pPr>
            <w:pStyle w:val="Fuzeile"/>
            <w:rPr>
              <w:sz w:val="16"/>
            </w:rPr>
          </w:pPr>
        </w:p>
      </w:tc>
      <w:tc>
        <w:tcPr>
          <w:tcW w:w="2340" w:type="dxa"/>
          <w:tcBorders>
            <w:top w:val="single" w:sz="4" w:space="0" w:color="auto"/>
          </w:tcBorders>
        </w:tcPr>
        <w:p w14:paraId="6E492381" w14:textId="6C6AA00A" w:rsidR="00CC1A1E" w:rsidRPr="00ED3440" w:rsidRDefault="00DE5549">
          <w:pPr>
            <w:pStyle w:val="Fuzeile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  <w:tr w:rsidR="00093A78" w:rsidRPr="00ED3440" w14:paraId="6B37CB8F" w14:textId="77777777" w:rsidTr="00093A78">
      <w:trPr>
        <w:trHeight w:val="343"/>
      </w:trPr>
      <w:tc>
        <w:tcPr>
          <w:tcW w:w="2333" w:type="dxa"/>
        </w:tcPr>
        <w:p w14:paraId="3B7B4E9D" w14:textId="77777777" w:rsidR="00093A78" w:rsidRDefault="00093A78">
          <w:pPr>
            <w:pStyle w:val="Fuzeile"/>
            <w:rPr>
              <w:sz w:val="16"/>
            </w:rPr>
          </w:pPr>
        </w:p>
      </w:tc>
      <w:tc>
        <w:tcPr>
          <w:tcW w:w="2797" w:type="dxa"/>
        </w:tcPr>
        <w:p w14:paraId="2FD46369" w14:textId="77777777" w:rsidR="00093A78" w:rsidRPr="00093A78" w:rsidRDefault="00093A78" w:rsidP="00093A78">
          <w:pPr>
            <w:overflowPunct/>
            <w:jc w:val="right"/>
            <w:textAlignment w:val="auto"/>
            <w:rPr>
              <w:rFonts w:eastAsiaTheme="minorHAnsi" w:cs="Arial"/>
              <w:sz w:val="16"/>
              <w:szCs w:val="16"/>
              <w:lang w:val="de-CH" w:eastAsia="en-US"/>
            </w:rPr>
          </w:pPr>
          <w:r w:rsidRPr="00093A78">
            <w:rPr>
              <w:rFonts w:eastAsiaTheme="minorHAnsi" w:cs="Arial"/>
              <w:sz w:val="16"/>
              <w:szCs w:val="16"/>
              <w:lang w:val="de-CH" w:eastAsia="en-US"/>
            </w:rPr>
            <w:t>Seite 1 von 1</w:t>
          </w:r>
        </w:p>
        <w:p w14:paraId="0483BBE6" w14:textId="60CDDEAB" w:rsidR="00093A78" w:rsidRDefault="00093A78" w:rsidP="00093A78">
          <w:pPr>
            <w:pStyle w:val="Fuzeile"/>
            <w:rPr>
              <w:sz w:val="16"/>
            </w:rPr>
          </w:pPr>
        </w:p>
      </w:tc>
      <w:tc>
        <w:tcPr>
          <w:tcW w:w="1869" w:type="dxa"/>
        </w:tcPr>
        <w:p w14:paraId="4CCC1862" w14:textId="77777777" w:rsidR="00093A78" w:rsidRPr="00ED3440" w:rsidRDefault="00093A78" w:rsidP="00D65FEC">
          <w:pPr>
            <w:pStyle w:val="Fuzeile"/>
            <w:rPr>
              <w:sz w:val="16"/>
            </w:rPr>
          </w:pPr>
        </w:p>
      </w:tc>
      <w:tc>
        <w:tcPr>
          <w:tcW w:w="2340" w:type="dxa"/>
        </w:tcPr>
        <w:p w14:paraId="4CD0396C" w14:textId="77777777" w:rsidR="00093A78" w:rsidRPr="00ED3440" w:rsidRDefault="00093A78">
          <w:pPr>
            <w:pStyle w:val="Fuzeile"/>
            <w:rPr>
              <w:sz w:val="16"/>
            </w:rPr>
          </w:pPr>
        </w:p>
      </w:tc>
    </w:tr>
  </w:tbl>
  <w:p w14:paraId="7425EBB6" w14:textId="77777777" w:rsidR="00CC1A1E" w:rsidRPr="00CC1A1E" w:rsidRDefault="007B2BC0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3D5DB" w14:textId="77777777" w:rsidR="007B2BC0" w:rsidRDefault="007B2BC0">
      <w:r>
        <w:separator/>
      </w:r>
    </w:p>
  </w:footnote>
  <w:footnote w:type="continuationSeparator" w:id="0">
    <w:p w14:paraId="4255568A" w14:textId="77777777" w:rsidR="007B2BC0" w:rsidRDefault="007B2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49"/>
    <w:rsid w:val="00045A35"/>
    <w:rsid w:val="00093A78"/>
    <w:rsid w:val="001A070D"/>
    <w:rsid w:val="001F001F"/>
    <w:rsid w:val="002B4F78"/>
    <w:rsid w:val="002D229C"/>
    <w:rsid w:val="00305A46"/>
    <w:rsid w:val="00346B95"/>
    <w:rsid w:val="00480611"/>
    <w:rsid w:val="004844F5"/>
    <w:rsid w:val="004D7C6B"/>
    <w:rsid w:val="004F0DF8"/>
    <w:rsid w:val="00505F32"/>
    <w:rsid w:val="00517C4E"/>
    <w:rsid w:val="0052228A"/>
    <w:rsid w:val="00553E66"/>
    <w:rsid w:val="00601EE8"/>
    <w:rsid w:val="00652C28"/>
    <w:rsid w:val="00655EC4"/>
    <w:rsid w:val="00663D6F"/>
    <w:rsid w:val="0067204C"/>
    <w:rsid w:val="00681DE6"/>
    <w:rsid w:val="00690831"/>
    <w:rsid w:val="006E1FA4"/>
    <w:rsid w:val="006F4361"/>
    <w:rsid w:val="0074179B"/>
    <w:rsid w:val="00747533"/>
    <w:rsid w:val="007B0534"/>
    <w:rsid w:val="007B2BC0"/>
    <w:rsid w:val="00802CE2"/>
    <w:rsid w:val="008D373E"/>
    <w:rsid w:val="008F11E4"/>
    <w:rsid w:val="00990B4B"/>
    <w:rsid w:val="00A30663"/>
    <w:rsid w:val="00A73AC7"/>
    <w:rsid w:val="00A853BD"/>
    <w:rsid w:val="00A939C9"/>
    <w:rsid w:val="00AC5017"/>
    <w:rsid w:val="00B37610"/>
    <w:rsid w:val="00B502F4"/>
    <w:rsid w:val="00B62762"/>
    <w:rsid w:val="00B77E9B"/>
    <w:rsid w:val="00B94EF0"/>
    <w:rsid w:val="00BA4D9A"/>
    <w:rsid w:val="00BE7314"/>
    <w:rsid w:val="00C16536"/>
    <w:rsid w:val="00CC615A"/>
    <w:rsid w:val="00D257DF"/>
    <w:rsid w:val="00D61E75"/>
    <w:rsid w:val="00DD6BB5"/>
    <w:rsid w:val="00DE5549"/>
    <w:rsid w:val="00DF22F5"/>
    <w:rsid w:val="00DF41BE"/>
    <w:rsid w:val="00E22673"/>
    <w:rsid w:val="00E32C93"/>
    <w:rsid w:val="00F31C0A"/>
    <w:rsid w:val="00F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652C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52C2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3">
    <w:name w:val="List Table 4 Accent 3"/>
    <w:basedOn w:val="NormaleTabelle"/>
    <w:uiPriority w:val="49"/>
    <w:rsid w:val="00652C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3Akzent3">
    <w:name w:val="List Table 3 Accent 3"/>
    <w:basedOn w:val="NormaleTabelle"/>
    <w:uiPriority w:val="48"/>
    <w:rsid w:val="00652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876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Trachsel, Markus</cp:lastModifiedBy>
  <cp:revision>25</cp:revision>
  <cp:lastPrinted>2018-07-11T19:02:00Z</cp:lastPrinted>
  <dcterms:created xsi:type="dcterms:W3CDTF">2018-07-11T19:01:00Z</dcterms:created>
  <dcterms:modified xsi:type="dcterms:W3CDTF">2018-10-11T08:47:00Z</dcterms:modified>
  <cp:category>Rechnungsvorlage</cp:category>
</cp:coreProperties>
</file>